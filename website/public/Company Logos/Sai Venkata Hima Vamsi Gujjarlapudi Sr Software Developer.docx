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4658" w14:textId="0D262634" w:rsidR="00DB7BF8" w:rsidRPr="00FD4CD9" w:rsidRDefault="00DC5BE5" w:rsidP="00FD4CD9">
      <w:pPr>
        <w:pStyle w:val="Heading1"/>
        <w:jc w:val="center"/>
        <w:rPr>
          <w:rFonts w:ascii="Georgia" w:hAnsi="Georgia" w:cs="Times New Roman"/>
          <w:color w:val="auto"/>
          <w:sz w:val="40"/>
          <w:szCs w:val="22"/>
        </w:rPr>
      </w:pPr>
      <w:r w:rsidRPr="00FD4CD9">
        <w:rPr>
          <w:rFonts w:ascii="Georgia" w:hAnsi="Georgia" w:cs="Times New Roman"/>
          <w:color w:val="auto"/>
          <w:sz w:val="40"/>
          <w:szCs w:val="22"/>
        </w:rPr>
        <w:t>Sai Venkata Hima Vamsi Gujjarlapudi</w:t>
      </w:r>
    </w:p>
    <w:p w14:paraId="04EA5DF1" w14:textId="1DFE0397" w:rsidR="00A56D34" w:rsidRPr="00FD4CD9" w:rsidRDefault="00A56D34" w:rsidP="00FD4CD9">
      <w:pPr>
        <w:jc w:val="center"/>
        <w:rPr>
          <w:rFonts w:ascii="Georgia" w:hAnsi="Georgia" w:cs="Times New Roman"/>
          <w:sz w:val="28"/>
          <w:szCs w:val="24"/>
        </w:rPr>
      </w:pPr>
      <w:r w:rsidRPr="00FD4CD9">
        <w:rPr>
          <w:rFonts w:ascii="Georgia" w:hAnsi="Georgia" w:cs="Times New Roman"/>
          <w:b/>
          <w:bCs/>
          <w:sz w:val="28"/>
          <w:szCs w:val="24"/>
        </w:rPr>
        <w:t xml:space="preserve">Senior </w:t>
      </w:r>
      <w:r w:rsidR="00CA7C86">
        <w:rPr>
          <w:rFonts w:ascii="Georgia" w:hAnsi="Georgia" w:cs="Times New Roman"/>
          <w:b/>
          <w:bCs/>
          <w:sz w:val="28"/>
          <w:szCs w:val="24"/>
        </w:rPr>
        <w:t>Software</w:t>
      </w:r>
      <w:r w:rsidRPr="00FD4CD9">
        <w:rPr>
          <w:rFonts w:ascii="Georgia" w:hAnsi="Georgia" w:cs="Times New Roman"/>
          <w:b/>
          <w:bCs/>
          <w:sz w:val="28"/>
          <w:szCs w:val="24"/>
        </w:rPr>
        <w:t xml:space="preserve"> Developer</w:t>
      </w:r>
    </w:p>
    <w:p w14:paraId="35DA83F2" w14:textId="5B567BAE" w:rsidR="00DB7BF8" w:rsidRPr="00FD4CD9" w:rsidRDefault="00FD4CD9" w:rsidP="00FD4CD9">
      <w:pPr>
        <w:spacing w:line="600" w:lineRule="auto"/>
        <w:jc w:val="center"/>
        <w:rPr>
          <w:rFonts w:ascii="Times New Roman" w:hAnsi="Times New Roman" w:cs="Times New Roman"/>
        </w:rPr>
      </w:pPr>
      <w:hyperlink r:id="rId6" w:history="1">
        <w:r w:rsidRPr="00FD4CD9">
          <w:rPr>
            <w:rStyle w:val="Hyperlink"/>
            <w:rFonts w:ascii="Times New Roman" w:hAnsi="Times New Roman" w:cs="Times New Roman"/>
            <w:bCs/>
          </w:rPr>
          <w:t>himavamsi.gsv@gmail.com</w:t>
        </w:r>
      </w:hyperlink>
      <w:r w:rsidRPr="00FD4CD9">
        <w:rPr>
          <w:rFonts w:ascii="Times New Roman" w:hAnsi="Times New Roman" w:cs="Times New Roman"/>
          <w:bCs/>
        </w:rPr>
        <w:t xml:space="preserve"> </w:t>
      </w:r>
      <w:r w:rsidR="00DC5BE5" w:rsidRPr="00FD4CD9">
        <w:rPr>
          <w:rFonts w:ascii="Times New Roman" w:hAnsi="Times New Roman" w:cs="Times New Roman"/>
          <w:b/>
        </w:rPr>
        <w:t>|</w:t>
      </w:r>
      <w:r w:rsidRPr="00FD4CD9">
        <w:rPr>
          <w:rFonts w:ascii="Times New Roman" w:hAnsi="Times New Roman" w:cs="Times New Roman"/>
          <w:b/>
        </w:rPr>
        <w:t xml:space="preserve"> </w:t>
      </w:r>
      <w:r w:rsidR="00DC5BE5" w:rsidRPr="00FD4CD9">
        <w:rPr>
          <w:rFonts w:ascii="Times New Roman" w:hAnsi="Times New Roman" w:cs="Times New Roman"/>
          <w:bCs/>
        </w:rPr>
        <w:t>(515) 318-7946</w:t>
      </w:r>
      <w:r w:rsidRPr="00FD4CD9">
        <w:rPr>
          <w:rFonts w:ascii="Times New Roman" w:hAnsi="Times New Roman" w:cs="Times New Roman"/>
          <w:bCs/>
        </w:rPr>
        <w:t xml:space="preserve"> </w:t>
      </w:r>
      <w:r w:rsidR="00DC5BE5" w:rsidRPr="00FD4CD9">
        <w:rPr>
          <w:rFonts w:ascii="Times New Roman" w:hAnsi="Times New Roman" w:cs="Times New Roman"/>
          <w:b/>
        </w:rPr>
        <w:t>|</w:t>
      </w:r>
      <w:r w:rsidRPr="00FD4CD9">
        <w:rPr>
          <w:rFonts w:ascii="Times New Roman" w:hAnsi="Times New Roman" w:cs="Times New Roman"/>
          <w:b/>
        </w:rPr>
        <w:t xml:space="preserve"> </w:t>
      </w:r>
      <w:hyperlink r:id="rId7" w:history="1">
        <w:r w:rsidR="00DC5BE5" w:rsidRPr="00FD4CD9">
          <w:rPr>
            <w:rStyle w:val="Hyperlink"/>
            <w:rFonts w:ascii="Times New Roman" w:hAnsi="Times New Roman" w:cs="Times New Roman"/>
            <w:bCs/>
            <w:color w:val="auto"/>
          </w:rPr>
          <w:t>linkedin</w:t>
        </w:r>
        <w:r w:rsidR="00DC5BE5" w:rsidRPr="00FD4CD9">
          <w:rPr>
            <w:rStyle w:val="Hyperlink"/>
            <w:rFonts w:ascii="Times New Roman" w:hAnsi="Times New Roman" w:cs="Times New Roman"/>
            <w:bCs/>
            <w:color w:val="auto"/>
          </w:rPr>
          <w:t>.</w:t>
        </w:r>
        <w:r w:rsidR="00DC5BE5" w:rsidRPr="00FD4CD9">
          <w:rPr>
            <w:rStyle w:val="Hyperlink"/>
            <w:rFonts w:ascii="Times New Roman" w:hAnsi="Times New Roman" w:cs="Times New Roman"/>
            <w:bCs/>
            <w:color w:val="auto"/>
          </w:rPr>
          <w:t>com/in/</w:t>
        </w:r>
        <w:proofErr w:type="spellStart"/>
        <w:r w:rsidR="00DC5BE5" w:rsidRPr="00FD4CD9">
          <w:rPr>
            <w:rStyle w:val="Hyperlink"/>
            <w:rFonts w:ascii="Times New Roman" w:hAnsi="Times New Roman" w:cs="Times New Roman"/>
            <w:bCs/>
            <w:color w:val="auto"/>
          </w:rPr>
          <w:t>himavamsi-gsv</w:t>
        </w:r>
        <w:proofErr w:type="spellEnd"/>
      </w:hyperlink>
    </w:p>
    <w:p w14:paraId="1B04BCEC" w14:textId="1B89C8F9" w:rsidR="00DB7BF8" w:rsidRPr="00603B30" w:rsidRDefault="002A4615" w:rsidP="00DC5BE5">
      <w:pPr>
        <w:pStyle w:val="Heading2"/>
        <w:spacing w:line="360" w:lineRule="auto"/>
        <w:rPr>
          <w:rFonts w:ascii="Georgia" w:hAnsi="Georgia" w:cs="Arial"/>
          <w:color w:val="auto"/>
          <w:u w:val="single"/>
        </w:rPr>
      </w:pPr>
      <w:r w:rsidRPr="00603B30">
        <w:rPr>
          <w:rFonts w:ascii="Georgia" w:hAnsi="Georgia" w:cs="Arial"/>
          <w:color w:val="auto"/>
          <w:u w:val="single"/>
        </w:rPr>
        <w:t>Professional Summary</w:t>
      </w:r>
    </w:p>
    <w:p w14:paraId="2AEE54ED" w14:textId="77777777" w:rsidR="00B515D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Seasoned Software Engineer; 10+ yrs writing efficient, reliable, maintainable Python &amp; React code for scalable systems, services, APIs; strong focus on secure cloud-native API design &amp; implementation.</w:t>
      </w:r>
    </w:p>
    <w:p w14:paraId="143CC804" w14:textId="77777777" w:rsidR="00B515D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Expertly designs, implements, tests &amp; delivers highly scalable cloud solutions on AWS, leveraging ECS, Load Balancing, Route 53 &amp; CloudFormation for robust, performant Python/React deployments.</w:t>
      </w:r>
    </w:p>
    <w:p w14:paraId="7AD1F29A" w14:textId="77777777" w:rsidR="00B515D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Proficient in Python for secure backend API development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ensuring defect-free code via unit, integration &amp; performance testing; skilled in Python linting/type checkers for quality code.</w:t>
      </w:r>
    </w:p>
    <w:p w14:paraId="63550424" w14:textId="77777777" w:rsidR="00B515D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Deep JavaScript/TypeScript expertise for complex React UIs; collaborates with cross-functional agile teams on requirements, feature design, &amp; iterative implementation of scalable software solutions.</w:t>
      </w:r>
    </w:p>
    <w:p w14:paraId="4F8CBF34" w14:textId="77777777" w:rsidR="00B515D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Drives software development best practices: meticulous design spec/code reviews, fostering quality &amp; continuous improvement in agile DevOps settings for Python &amp; React projects; implements standards.</w:t>
      </w:r>
    </w:p>
    <w:p w14:paraId="65901DD5" w14:textId="77777777" w:rsidR="00B515D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Utilizes automated CI/CD pipelines in DevOps for seamless Python/React software deployment to AWS cloud; integrates tools for user analytics, logging, &amp; proactive system monitoring for API services.</w:t>
      </w:r>
    </w:p>
    <w:p w14:paraId="64D55C74" w14:textId="77777777" w:rsidR="00B515D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Strong grasp of AuthN/</w:t>
      </w:r>
      <w:proofErr w:type="spellStart"/>
      <w:r w:rsidRPr="00B515DA">
        <w:rPr>
          <w:rFonts w:ascii="Times New Roman" w:hAnsi="Times New Roman" w:cs="Times New Roman"/>
          <w:sz w:val="23"/>
          <w:szCs w:val="23"/>
          <w:lang w:val="en-IN" w:eastAsia="en-IN"/>
        </w:rPr>
        <w:t>AuthZ</w:t>
      </w:r>
      <w:proofErr w:type="spellEnd"/>
      <w:r w:rsidRPr="00B515DA">
        <w:rPr>
          <w:rFonts w:ascii="Times New Roman" w:hAnsi="Times New Roman" w:cs="Times New Roman"/>
          <w:sz w:val="23"/>
          <w:szCs w:val="23"/>
          <w:lang w:val="en-IN" w:eastAsia="en-IN"/>
        </w:rPr>
        <w:t>, OAuth, OIDC, SAML, MFA, tokenization; implements secure app authentication &amp; API gateways for enterprise systems on AWS, ensuring robust cloud security posture.</w:t>
      </w:r>
    </w:p>
    <w:p w14:paraId="6848B371" w14:textId="77777777" w:rsidR="00B515D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Collaborates with architecture teams on AWS IaaS platforms for service delivery; leverages Docker for containerized Python/React app deployment, enhancing CI/CD efficiency &amp; system scalability.</w:t>
      </w:r>
    </w:p>
    <w:p w14:paraId="06E71E08" w14:textId="77777777" w:rsid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Authors clear technical documentation for Python APIs &amp; React systems; active in triage, applying strong problem-solving &amp; debugging to deliver high-quality, defect-free code &amp; cloud solutions.</w:t>
      </w:r>
    </w:p>
    <w:p w14:paraId="1151334A" w14:textId="57CE6A4E" w:rsidR="0092160A" w:rsidRPr="00B515DA" w:rsidRDefault="00B515DA" w:rsidP="00B515DA">
      <w:pPr>
        <w:pStyle w:val="ListParagraph"/>
        <w:numPr>
          <w:ilvl w:val="0"/>
          <w:numId w:val="10"/>
        </w:numPr>
        <w:ind w:left="270" w:hanging="270"/>
        <w:jc w:val="both"/>
        <w:rPr>
          <w:rFonts w:ascii="Times New Roman" w:hAnsi="Times New Roman" w:cs="Times New Roman"/>
          <w:sz w:val="23"/>
          <w:szCs w:val="23"/>
          <w:lang w:val="en-IN" w:eastAsia="en-IN"/>
        </w:rPr>
      </w:pPr>
      <w:proofErr w:type="gramStart"/>
      <w:r w:rsidRPr="00B515DA">
        <w:rPr>
          <w:rFonts w:ascii="Times New Roman" w:hAnsi="Times New Roman" w:cs="Times New Roman"/>
          <w:sz w:val="23"/>
          <w:szCs w:val="23"/>
          <w:lang w:val="en-IN" w:eastAsia="en-IN"/>
        </w:rPr>
        <w:t>Mentors</w:t>
      </w:r>
      <w:proofErr w:type="gramEnd"/>
      <w:r w:rsidRPr="00B515DA">
        <w:rPr>
          <w:rFonts w:ascii="Times New Roman" w:hAnsi="Times New Roman" w:cs="Times New Roman"/>
          <w:sz w:val="23"/>
          <w:szCs w:val="23"/>
          <w:lang w:val="en-IN" w:eastAsia="en-IN"/>
        </w:rPr>
        <w:t xml:space="preserve"> developers in Python, React, &amp; AWS cloud tech; meets deadlines in ambiguous, flexible agile environments, consistently delivering high-quality results &amp; scalable system implementations.</w:t>
      </w:r>
    </w:p>
    <w:p w14:paraId="1AF30B7E" w14:textId="409E1EC0" w:rsidR="00DB7BF8" w:rsidRPr="00603B30" w:rsidRDefault="006805C3" w:rsidP="00FD4CD9">
      <w:pPr>
        <w:pStyle w:val="Heading2"/>
        <w:spacing w:line="360" w:lineRule="auto"/>
        <w:rPr>
          <w:rFonts w:ascii="Georgia" w:hAnsi="Georgia" w:cs="Arial"/>
          <w:color w:val="auto"/>
          <w:u w:val="single"/>
        </w:rPr>
      </w:pPr>
      <w:r w:rsidRPr="00603B30">
        <w:rPr>
          <w:rFonts w:ascii="Georgia" w:hAnsi="Georgia" w:cs="Arial"/>
          <w:color w:val="auto"/>
          <w:u w:val="single"/>
        </w:rPr>
        <w:t>Technical Skills</w:t>
      </w:r>
    </w:p>
    <w:p w14:paraId="50161259" w14:textId="02B10D21"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Programming Languages: Python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xml:space="preserve">, Flask, Django, </w:t>
      </w:r>
      <w:proofErr w:type="spellStart"/>
      <w:r w:rsidRPr="00B515DA">
        <w:rPr>
          <w:rFonts w:ascii="Times New Roman" w:hAnsi="Times New Roman" w:cs="Times New Roman"/>
          <w:sz w:val="23"/>
          <w:szCs w:val="23"/>
          <w:lang w:val="en-IN" w:eastAsia="en-IN"/>
        </w:rPr>
        <w:t>Pylint</w:t>
      </w:r>
      <w:proofErr w:type="spellEnd"/>
      <w:r w:rsidRPr="00B515DA">
        <w:rPr>
          <w:rFonts w:ascii="Times New Roman" w:hAnsi="Times New Roman" w:cs="Times New Roman"/>
          <w:sz w:val="23"/>
          <w:szCs w:val="23"/>
          <w:lang w:val="en-IN" w:eastAsia="en-IN"/>
        </w:rPr>
        <w:t xml:space="preserve">, Flake8, </w:t>
      </w:r>
      <w:proofErr w:type="spellStart"/>
      <w:r w:rsidRPr="00B515DA">
        <w:rPr>
          <w:rFonts w:ascii="Times New Roman" w:hAnsi="Times New Roman" w:cs="Times New Roman"/>
          <w:sz w:val="23"/>
          <w:szCs w:val="23"/>
          <w:lang w:val="en-IN" w:eastAsia="en-IN"/>
        </w:rPr>
        <w:t>Mypy</w:t>
      </w:r>
      <w:proofErr w:type="spellEnd"/>
      <w:r w:rsidRPr="00B515DA">
        <w:rPr>
          <w:rFonts w:ascii="Times New Roman" w:hAnsi="Times New Roman" w:cs="Times New Roman"/>
          <w:sz w:val="23"/>
          <w:szCs w:val="23"/>
          <w:lang w:val="en-IN" w:eastAsia="en-IN"/>
        </w:rPr>
        <w:t>), JavaScript (ES6+), TypeScript, Java, SQL</w:t>
      </w:r>
      <w:r>
        <w:rPr>
          <w:rFonts w:ascii="Times New Roman" w:hAnsi="Times New Roman" w:cs="Times New Roman"/>
          <w:sz w:val="23"/>
          <w:szCs w:val="23"/>
          <w:lang w:val="en-IN" w:eastAsia="en-IN"/>
        </w:rPr>
        <w:t>.</w:t>
      </w:r>
    </w:p>
    <w:p w14:paraId="79CAAF4E"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Backend &amp; API Development: Python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xml:space="preserve">, Flask), Node.js, RESTful APIs, </w:t>
      </w:r>
      <w:proofErr w:type="spellStart"/>
      <w:r w:rsidRPr="00B515DA">
        <w:rPr>
          <w:rFonts w:ascii="Times New Roman" w:hAnsi="Times New Roman" w:cs="Times New Roman"/>
          <w:sz w:val="23"/>
          <w:szCs w:val="23"/>
          <w:lang w:val="en-IN" w:eastAsia="en-IN"/>
        </w:rPr>
        <w:t>GraphQL</w:t>
      </w:r>
      <w:proofErr w:type="spellEnd"/>
      <w:r w:rsidRPr="00B515DA">
        <w:rPr>
          <w:rFonts w:ascii="Times New Roman" w:hAnsi="Times New Roman" w:cs="Times New Roman"/>
          <w:sz w:val="23"/>
          <w:szCs w:val="23"/>
          <w:lang w:val="en-IN" w:eastAsia="en-IN"/>
        </w:rPr>
        <w:t xml:space="preserve"> APIs, Microservices, API Gateways (AWS API Gateway), Serverless (AWS Lambda, Azure Functions), Secure API Design.</w:t>
      </w:r>
    </w:p>
    <w:p w14:paraId="6FB42E68" w14:textId="1EB416D1"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Frontend Development: React.js (Hooks, Context API, Redux), Next.js, HTML5, CSS3, Responsive Web Design, Material-UI, Tailwind CSS</w:t>
      </w:r>
      <w:r>
        <w:rPr>
          <w:rFonts w:ascii="Times New Roman" w:hAnsi="Times New Roman" w:cs="Times New Roman"/>
          <w:sz w:val="23"/>
          <w:szCs w:val="23"/>
          <w:lang w:val="en-IN" w:eastAsia="en-IN"/>
        </w:rPr>
        <w:t>.</w:t>
      </w:r>
    </w:p>
    <w:p w14:paraId="68E0AB7E" w14:textId="52C4EFCC" w:rsid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Databases &amp; Storage: PostgreSQL, MySQL, MongoDB, Redis, Azure SQL, AWS DynamoDB, OpenAPI Specification (Swagger)</w:t>
      </w:r>
      <w:r>
        <w:rPr>
          <w:rFonts w:ascii="Times New Roman" w:hAnsi="Times New Roman" w:cs="Times New Roman"/>
          <w:sz w:val="23"/>
          <w:szCs w:val="23"/>
          <w:lang w:val="en-IN" w:eastAsia="en-IN"/>
        </w:rPr>
        <w:t xml:space="preserve">, </w:t>
      </w:r>
      <w:r w:rsidRPr="00B515DA">
        <w:rPr>
          <w:rFonts w:ascii="Times New Roman" w:hAnsi="Times New Roman" w:cs="Times New Roman"/>
          <w:sz w:val="23"/>
          <w:szCs w:val="23"/>
          <w:lang w:val="en-IN" w:eastAsia="en-IN"/>
        </w:rPr>
        <w:t>SQL/No-SQL</w:t>
      </w:r>
      <w:r>
        <w:rPr>
          <w:rFonts w:ascii="Times New Roman" w:hAnsi="Times New Roman" w:cs="Times New Roman"/>
          <w:sz w:val="23"/>
          <w:szCs w:val="23"/>
          <w:lang w:val="en-IN" w:eastAsia="en-IN"/>
        </w:rPr>
        <w:t>.</w:t>
      </w:r>
      <w:r w:rsidRPr="00B515DA">
        <w:rPr>
          <w:rFonts w:ascii="Times New Roman" w:hAnsi="Times New Roman" w:cs="Times New Roman"/>
          <w:sz w:val="23"/>
          <w:szCs w:val="23"/>
          <w:lang w:val="en-IN" w:eastAsia="en-IN"/>
        </w:rPr>
        <w:t xml:space="preserve"> </w:t>
      </w:r>
    </w:p>
    <w:p w14:paraId="65CCF057" w14:textId="0C3E4C68"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Cloud Platforms &amp; DevOps: AWS (ECS, ELB, Route 53, ACM, CloudFormation, API Gateway, Lambda, S3, IaaS), Azure, GCP, Docker, Kubernetes, CI/CD (GitHub Actions, Azure DevOps, Google Cloud Build), Terraform</w:t>
      </w:r>
      <w:r>
        <w:rPr>
          <w:rFonts w:ascii="Times New Roman" w:hAnsi="Times New Roman" w:cs="Times New Roman"/>
          <w:sz w:val="23"/>
          <w:szCs w:val="23"/>
          <w:lang w:val="en-IN" w:eastAsia="en-IN"/>
        </w:rPr>
        <w:t>.</w:t>
      </w:r>
    </w:p>
    <w:p w14:paraId="3CA2B101" w14:textId="3DFA77E6" w:rsidR="00B515DA" w:rsidRPr="00B515DA" w:rsidRDefault="00B515DA" w:rsidP="004F6971">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 xml:space="preserve">Testing &amp; Quality Assurance: Cypress, Selenium, Jest, React Testing Library, Postman, Cucumber, </w:t>
      </w:r>
      <w:proofErr w:type="spellStart"/>
      <w:r w:rsidRPr="00B515DA">
        <w:rPr>
          <w:rFonts w:ascii="Times New Roman" w:hAnsi="Times New Roman" w:cs="Times New Roman"/>
          <w:sz w:val="23"/>
          <w:szCs w:val="23"/>
          <w:lang w:val="en-IN" w:eastAsia="en-IN"/>
        </w:rPr>
        <w:t>Pytest</w:t>
      </w:r>
      <w:proofErr w:type="spellEnd"/>
      <w:r>
        <w:rPr>
          <w:rFonts w:ascii="Times New Roman" w:hAnsi="Times New Roman" w:cs="Times New Roman"/>
          <w:sz w:val="23"/>
          <w:szCs w:val="23"/>
          <w:lang w:val="en-IN" w:eastAsia="en-IN"/>
        </w:rPr>
        <w:t>.</w:t>
      </w:r>
    </w:p>
    <w:p w14:paraId="486D4DF4"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Authentication &amp; Security: OAuth 2.0, OIDC, SAML, MFA, Tokenization, SSL/TLS, AuthN/</w:t>
      </w:r>
      <w:proofErr w:type="spellStart"/>
      <w:r w:rsidRPr="00B515DA">
        <w:rPr>
          <w:rFonts w:ascii="Times New Roman" w:hAnsi="Times New Roman" w:cs="Times New Roman"/>
          <w:sz w:val="23"/>
          <w:szCs w:val="23"/>
          <w:lang w:val="en-IN" w:eastAsia="en-IN"/>
        </w:rPr>
        <w:t>AuthZ</w:t>
      </w:r>
      <w:proofErr w:type="spellEnd"/>
      <w:r w:rsidRPr="00B515DA">
        <w:rPr>
          <w:rFonts w:ascii="Times New Roman" w:hAnsi="Times New Roman" w:cs="Times New Roman"/>
          <w:sz w:val="23"/>
          <w:szCs w:val="23"/>
          <w:lang w:val="en-IN" w:eastAsia="en-IN"/>
        </w:rPr>
        <w:t xml:space="preserve"> protocols, LDAP/Active Directory integration concepts, OWASP, secure coding practices, API security.</w:t>
      </w:r>
    </w:p>
    <w:p w14:paraId="790CB178" w14:textId="7DDCB61F" w:rsidR="00DB7BF8"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 xml:space="preserve">Agile &amp; Collaboration Tools: Agile (Scrum, Kanban), Git, GitHub, Jira, Confluence, VS Code, Chrome </w:t>
      </w:r>
      <w:proofErr w:type="spellStart"/>
      <w:r w:rsidRPr="00B515DA">
        <w:rPr>
          <w:rFonts w:ascii="Times New Roman" w:hAnsi="Times New Roman" w:cs="Times New Roman"/>
          <w:sz w:val="23"/>
          <w:szCs w:val="23"/>
          <w:lang w:val="en-IN" w:eastAsia="en-IN"/>
        </w:rPr>
        <w:t>DevTools</w:t>
      </w:r>
      <w:proofErr w:type="spellEnd"/>
      <w:r>
        <w:rPr>
          <w:rFonts w:ascii="Times New Roman" w:hAnsi="Times New Roman" w:cs="Times New Roman"/>
          <w:sz w:val="23"/>
          <w:szCs w:val="23"/>
          <w:lang w:val="en-IN" w:eastAsia="en-IN"/>
        </w:rPr>
        <w:t>.</w:t>
      </w:r>
    </w:p>
    <w:p w14:paraId="363CEF2B" w14:textId="7A46C59C" w:rsidR="00603B30" w:rsidRPr="00603B30" w:rsidRDefault="00000000" w:rsidP="00603B30">
      <w:pPr>
        <w:pStyle w:val="Heading2"/>
        <w:spacing w:after="240"/>
        <w:rPr>
          <w:b w:val="0"/>
          <w:snapToGrid w:val="0"/>
          <w:sz w:val="28"/>
          <w:szCs w:val="28"/>
          <w:u w:val="single"/>
        </w:rPr>
      </w:pPr>
      <w:r w:rsidRPr="00603B30">
        <w:rPr>
          <w:rFonts w:ascii="Georgia" w:hAnsi="Georgia" w:cs="Times New Roman"/>
          <w:color w:val="auto"/>
          <w:u w:val="single"/>
        </w:rPr>
        <w:lastRenderedPageBreak/>
        <w:t>Experience</w:t>
      </w:r>
    </w:p>
    <w:p w14:paraId="633DD559" w14:textId="02344289" w:rsidR="00B515DA" w:rsidRPr="00603B30" w:rsidRDefault="00B515DA" w:rsidP="00B515DA">
      <w:pPr>
        <w:spacing w:after="0"/>
        <w:ind w:left="270" w:hanging="270"/>
        <w:rPr>
          <w:rFonts w:ascii="Times New Roman" w:hAnsi="Times New Roman" w:cs="Times New Roman"/>
          <w:b/>
          <w:snapToGrid w:val="0"/>
          <w:szCs w:val="24"/>
          <w:u w:val="single"/>
        </w:rPr>
      </w:pPr>
      <w:r w:rsidRPr="00603B30">
        <w:rPr>
          <w:rFonts w:ascii="Times New Roman" w:hAnsi="Times New Roman" w:cs="Times New Roman"/>
          <w:b/>
          <w:snapToGrid w:val="0"/>
          <w:szCs w:val="24"/>
        </w:rPr>
        <w:t xml:space="preserve">Client: </w:t>
      </w:r>
      <w:r w:rsidRPr="00B515DA">
        <w:rPr>
          <w:rFonts w:ascii="Times New Roman" w:hAnsi="Times New Roman" w:cs="Times New Roman"/>
          <w:b/>
          <w:bCs/>
          <w:szCs w:val="24"/>
          <w:shd w:val="clear" w:color="auto" w:fill="FFFFFF"/>
        </w:rPr>
        <w:t>Conduent, New York, NY</w:t>
      </w:r>
      <w:r w:rsidRPr="00603B30">
        <w:rPr>
          <w:rFonts w:ascii="Times New Roman" w:hAnsi="Times New Roman" w:cs="Times New Roman"/>
          <w:b/>
          <w:bCs/>
          <w:szCs w:val="24"/>
          <w:shd w:val="clear" w:color="auto" w:fill="FFFFFF"/>
        </w:rPr>
        <w:t xml:space="preserve">                              </w:t>
      </w:r>
      <w:r w:rsidRPr="00603B30">
        <w:rPr>
          <w:rFonts w:ascii="Times New Roman" w:hAnsi="Times New Roman" w:cs="Times New Roman"/>
          <w:b/>
          <w:snapToGrid w:val="0"/>
          <w:szCs w:val="24"/>
        </w:rPr>
        <w:t xml:space="preserve">                                            </w:t>
      </w:r>
      <w:r w:rsidRPr="00603B30">
        <w:rPr>
          <w:rFonts w:ascii="Times New Roman" w:hAnsi="Times New Roman" w:cs="Times New Roman"/>
          <w:b/>
          <w:snapToGrid w:val="0"/>
          <w:szCs w:val="24"/>
        </w:rPr>
        <w:tab/>
      </w:r>
      <w:r w:rsidRPr="00603B30">
        <w:rPr>
          <w:rFonts w:ascii="Times New Roman" w:hAnsi="Times New Roman" w:cs="Times New Roman"/>
          <w:b/>
          <w:snapToGrid w:val="0"/>
          <w:szCs w:val="24"/>
        </w:rPr>
        <w:tab/>
      </w:r>
      <w:r>
        <w:rPr>
          <w:rFonts w:ascii="Times New Roman" w:hAnsi="Times New Roman" w:cs="Times New Roman"/>
          <w:b/>
          <w:snapToGrid w:val="0"/>
          <w:szCs w:val="24"/>
        </w:rPr>
        <w:t>Sep</w:t>
      </w:r>
      <w:r w:rsidRPr="00603B30">
        <w:rPr>
          <w:rFonts w:ascii="Times New Roman" w:hAnsi="Times New Roman" w:cs="Times New Roman"/>
          <w:b/>
          <w:snapToGrid w:val="0"/>
          <w:szCs w:val="24"/>
        </w:rPr>
        <w:t xml:space="preserve"> 2023 to till date</w:t>
      </w:r>
    </w:p>
    <w:p w14:paraId="562E9FB5" w14:textId="4CD2AA9A" w:rsidR="00B515DA" w:rsidRPr="00603B30" w:rsidRDefault="00B515DA" w:rsidP="00B515DA">
      <w:pPr>
        <w:spacing w:after="0"/>
        <w:ind w:left="270" w:hanging="270"/>
        <w:rPr>
          <w:rFonts w:ascii="Times New Roman" w:hAnsi="Times New Roman" w:cs="Times New Roman"/>
          <w:b/>
          <w:snapToGrid w:val="0"/>
          <w:sz w:val="23"/>
          <w:szCs w:val="23"/>
        </w:rPr>
      </w:pPr>
      <w:r w:rsidRPr="00603B30">
        <w:rPr>
          <w:rFonts w:ascii="Times New Roman" w:hAnsi="Times New Roman" w:cs="Times New Roman"/>
          <w:b/>
          <w:snapToGrid w:val="0"/>
          <w:szCs w:val="24"/>
        </w:rPr>
        <w:t xml:space="preserve">Role: </w:t>
      </w:r>
      <w:r w:rsidRPr="00B515DA">
        <w:rPr>
          <w:rFonts w:ascii="Times New Roman" w:hAnsi="Times New Roman" w:cs="Times New Roman"/>
          <w:b/>
          <w:snapToGrid w:val="0"/>
          <w:szCs w:val="24"/>
        </w:rPr>
        <w:t xml:space="preserve">Sr. Software </w:t>
      </w:r>
      <w:r>
        <w:rPr>
          <w:rFonts w:ascii="Times New Roman" w:hAnsi="Times New Roman" w:cs="Times New Roman"/>
          <w:b/>
          <w:snapToGrid w:val="0"/>
          <w:szCs w:val="24"/>
        </w:rPr>
        <w:t>Developer</w:t>
      </w:r>
      <w:r w:rsidRPr="00603B30">
        <w:rPr>
          <w:rFonts w:ascii="Times New Roman" w:hAnsi="Times New Roman" w:cs="Times New Roman"/>
          <w:b/>
          <w:snapToGrid w:val="0"/>
          <w:szCs w:val="24"/>
          <w:u w:val="single"/>
        </w:rPr>
        <w:t xml:space="preserve">   </w:t>
      </w:r>
    </w:p>
    <w:p w14:paraId="55B1BD91"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 xml:space="preserve">Engineered highly scalable backend services using Python with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delivering robust, secure APIs for a critical financial platform; ensured efficient, maintainable, defect-free Python code.</w:t>
      </w:r>
    </w:p>
    <w:p w14:paraId="1EC24336"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 xml:space="preserve">Designed and implemented resilient cloud solutions on AWS, leveraging ECS for container orchestration, ELB for load balancing, and CloudFormation for </w:t>
      </w:r>
      <w:proofErr w:type="spellStart"/>
      <w:r w:rsidRPr="00B515DA">
        <w:rPr>
          <w:rFonts w:ascii="Times New Roman" w:hAnsi="Times New Roman" w:cs="Times New Roman"/>
          <w:sz w:val="23"/>
          <w:szCs w:val="23"/>
          <w:lang w:val="en-IN" w:eastAsia="en-IN"/>
        </w:rPr>
        <w:t>IaC</w:t>
      </w:r>
      <w:proofErr w:type="spellEnd"/>
      <w:r w:rsidRPr="00B515DA">
        <w:rPr>
          <w:rFonts w:ascii="Times New Roman" w:hAnsi="Times New Roman" w:cs="Times New Roman"/>
          <w:sz w:val="23"/>
          <w:szCs w:val="23"/>
          <w:lang w:val="en-IN" w:eastAsia="en-IN"/>
        </w:rPr>
        <w:t>, supporting AWS IaaS platform service delivery.</w:t>
      </w:r>
    </w:p>
    <w:p w14:paraId="1D9938CC"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Utilized automated CI/CD pipelines (GitHub Actions) for frequent, reliable deployment of Python microservices &amp; React applications to the AWS cloud, embodying core DevOps principles for agile delivery.</w:t>
      </w:r>
    </w:p>
    <w:p w14:paraId="1A24BD35"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Authored &amp; executed comprehensive unit, integration &amp; performance tests for Python APIs (</w:t>
      </w:r>
      <w:proofErr w:type="spellStart"/>
      <w:r w:rsidRPr="00B515DA">
        <w:rPr>
          <w:rFonts w:ascii="Times New Roman" w:hAnsi="Times New Roman" w:cs="Times New Roman"/>
          <w:sz w:val="23"/>
          <w:szCs w:val="23"/>
          <w:lang w:val="en-IN" w:eastAsia="en-IN"/>
        </w:rPr>
        <w:t>Pytest</w:t>
      </w:r>
      <w:proofErr w:type="spellEnd"/>
      <w:r w:rsidRPr="00B515DA">
        <w:rPr>
          <w:rFonts w:ascii="Times New Roman" w:hAnsi="Times New Roman" w:cs="Times New Roman"/>
          <w:sz w:val="23"/>
          <w:szCs w:val="23"/>
          <w:lang w:val="en-IN" w:eastAsia="en-IN"/>
        </w:rPr>
        <w:t>) &amp; React UIs (Cypress), achieving 20% reduction in production defects through rigorous agile testing.</w:t>
      </w:r>
    </w:p>
    <w:p w14:paraId="0E7B5E98"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Collaborated with cross-functional agile teams to define requirements, design features &amp; implement scalable systems; led code reviews &amp; design discussions to ensure high-quality Python &amp; React code.</w:t>
      </w:r>
    </w:p>
    <w:p w14:paraId="2DE89382"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Implemented robust AuthN/</w:t>
      </w:r>
      <w:proofErr w:type="spellStart"/>
      <w:r w:rsidRPr="00B515DA">
        <w:rPr>
          <w:rFonts w:ascii="Times New Roman" w:hAnsi="Times New Roman" w:cs="Times New Roman"/>
          <w:sz w:val="23"/>
          <w:szCs w:val="23"/>
          <w:lang w:val="en-IN" w:eastAsia="en-IN"/>
        </w:rPr>
        <w:t>AuthZ</w:t>
      </w:r>
      <w:proofErr w:type="spellEnd"/>
      <w:r w:rsidRPr="00B515DA">
        <w:rPr>
          <w:rFonts w:ascii="Times New Roman" w:hAnsi="Times New Roman" w:cs="Times New Roman"/>
          <w:sz w:val="23"/>
          <w:szCs w:val="23"/>
          <w:lang w:val="en-IN" w:eastAsia="en-IN"/>
        </w:rPr>
        <w:t xml:space="preserve"> using OAuth2/OIDC for secure API access via API Gateways on AWS; ensured Python services met enterprise security protocols, including MFA &amp; tokenization for data.</w:t>
      </w:r>
    </w:p>
    <w:p w14:paraId="4E6FB519"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Developed clear technical documentation for Python backend APIs &amp; React frontend systems, facilitating knowledge transfer &amp; supporting continuous, agile development &amp; system maintenance cycles.</w:t>
      </w:r>
    </w:p>
    <w:p w14:paraId="2E8355E0"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 xml:space="preserve">Mentored developers in Python,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React &amp; AWS cloud best practices, enhancing team skills in secure coding &amp; scalable system design, fostering a collaborative, high-performance agile culture.</w:t>
      </w:r>
    </w:p>
    <w:p w14:paraId="7F824B63" w14:textId="77777777" w:rsidR="00B515DA" w:rsidRPr="00B515DA" w:rsidRDefault="00B515DA" w:rsidP="00B515DA">
      <w:pPr>
        <w:pStyle w:val="ListParagraph"/>
        <w:numPr>
          <w:ilvl w:val="0"/>
          <w:numId w:val="19"/>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Environment: Python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xml:space="preserve">, </w:t>
      </w:r>
      <w:proofErr w:type="spellStart"/>
      <w:r w:rsidRPr="00B515DA">
        <w:rPr>
          <w:rFonts w:ascii="Times New Roman" w:hAnsi="Times New Roman" w:cs="Times New Roman"/>
          <w:sz w:val="23"/>
          <w:szCs w:val="23"/>
          <w:lang w:val="en-IN" w:eastAsia="en-IN"/>
        </w:rPr>
        <w:t>Pytest</w:t>
      </w:r>
      <w:proofErr w:type="spellEnd"/>
      <w:r w:rsidRPr="00B515DA">
        <w:rPr>
          <w:rFonts w:ascii="Times New Roman" w:hAnsi="Times New Roman" w:cs="Times New Roman"/>
          <w:sz w:val="23"/>
          <w:szCs w:val="23"/>
          <w:lang w:val="en-IN" w:eastAsia="en-IN"/>
        </w:rPr>
        <w:t>), React, TypeScript, AWS (ECS, ELB, Route 53, S3, CloudFormation, API Gateway, ACM), Docker, CI/CD (GitHub Actions), PostgreSQL, Redis, Cypress, Postman, Git, Agile, OpenAPI, Secure Code.</w:t>
      </w:r>
    </w:p>
    <w:p w14:paraId="566BFBB2" w14:textId="0BCBF3F8" w:rsidR="00B515DA" w:rsidRPr="00603B30" w:rsidRDefault="00B515DA" w:rsidP="00B515DA">
      <w:pPr>
        <w:spacing w:after="0"/>
        <w:ind w:left="270" w:hanging="270"/>
        <w:rPr>
          <w:rFonts w:ascii="Times New Roman" w:hAnsi="Times New Roman" w:cs="Times New Roman"/>
          <w:b/>
          <w:snapToGrid w:val="0"/>
          <w:szCs w:val="24"/>
          <w:u w:val="single"/>
        </w:rPr>
      </w:pPr>
      <w:r w:rsidRPr="00603B30">
        <w:rPr>
          <w:rFonts w:ascii="Times New Roman" w:hAnsi="Times New Roman" w:cs="Times New Roman"/>
          <w:b/>
          <w:snapToGrid w:val="0"/>
          <w:szCs w:val="24"/>
        </w:rPr>
        <w:t xml:space="preserve">Client: </w:t>
      </w:r>
      <w:r w:rsidRPr="00603B30">
        <w:rPr>
          <w:rFonts w:ascii="Times New Roman" w:hAnsi="Times New Roman" w:cs="Times New Roman"/>
          <w:b/>
          <w:bCs/>
          <w:szCs w:val="24"/>
          <w:shd w:val="clear" w:color="auto" w:fill="FFFFFF"/>
        </w:rPr>
        <w:t>Excella,</w:t>
      </w:r>
      <w:r w:rsidRPr="00603B30">
        <w:rPr>
          <w:rFonts w:ascii="Times New Roman" w:hAnsi="Times New Roman" w:cs="Times New Roman"/>
          <w:color w:val="000000"/>
          <w:szCs w:val="24"/>
          <w:shd w:val="clear" w:color="auto" w:fill="FFFFFF"/>
        </w:rPr>
        <w:t xml:space="preserve"> </w:t>
      </w:r>
      <w:r w:rsidRPr="00603B30">
        <w:rPr>
          <w:rFonts w:ascii="Times New Roman" w:hAnsi="Times New Roman" w:cs="Times New Roman"/>
          <w:b/>
          <w:bCs/>
          <w:szCs w:val="24"/>
          <w:shd w:val="clear" w:color="auto" w:fill="FFFFFF"/>
        </w:rPr>
        <w:t>Arlington, VA</w:t>
      </w:r>
      <w:r>
        <w:rPr>
          <w:rFonts w:ascii="Times New Roman" w:hAnsi="Times New Roman" w:cs="Times New Roman"/>
          <w:b/>
          <w:bCs/>
          <w:szCs w:val="24"/>
          <w:shd w:val="clear" w:color="auto" w:fill="FFFFFF"/>
        </w:rPr>
        <w:ptab w:relativeTo="margin" w:alignment="right" w:leader="none"/>
      </w:r>
      <w:r w:rsidRPr="00603B30">
        <w:rPr>
          <w:rFonts w:ascii="Times New Roman" w:hAnsi="Times New Roman" w:cs="Times New Roman"/>
          <w:b/>
          <w:snapToGrid w:val="0"/>
          <w:szCs w:val="24"/>
        </w:rPr>
        <w:t xml:space="preserve">Jan 2023 to </w:t>
      </w:r>
      <w:r>
        <w:rPr>
          <w:rFonts w:ascii="Times New Roman" w:hAnsi="Times New Roman" w:cs="Times New Roman"/>
          <w:b/>
          <w:snapToGrid w:val="0"/>
          <w:szCs w:val="24"/>
        </w:rPr>
        <w:t>Aug 2024</w:t>
      </w:r>
    </w:p>
    <w:p w14:paraId="07A3CEAF" w14:textId="51F8A029" w:rsidR="00B515DA" w:rsidRPr="00603B30" w:rsidRDefault="00B515DA" w:rsidP="00B515DA">
      <w:pPr>
        <w:spacing w:after="0"/>
        <w:ind w:left="270" w:hanging="270"/>
        <w:rPr>
          <w:rFonts w:ascii="Times New Roman" w:hAnsi="Times New Roman" w:cs="Times New Roman"/>
          <w:b/>
          <w:snapToGrid w:val="0"/>
          <w:sz w:val="23"/>
          <w:szCs w:val="23"/>
        </w:rPr>
      </w:pPr>
      <w:r w:rsidRPr="00603B30">
        <w:rPr>
          <w:rFonts w:ascii="Times New Roman" w:hAnsi="Times New Roman" w:cs="Times New Roman"/>
          <w:b/>
          <w:snapToGrid w:val="0"/>
          <w:szCs w:val="24"/>
        </w:rPr>
        <w:t xml:space="preserve">Role: </w:t>
      </w:r>
      <w:r>
        <w:rPr>
          <w:rFonts w:ascii="Times New Roman" w:hAnsi="Times New Roman" w:cs="Times New Roman"/>
          <w:b/>
          <w:snapToGrid w:val="0"/>
          <w:szCs w:val="24"/>
        </w:rPr>
        <w:t xml:space="preserve">Sr. </w:t>
      </w:r>
      <w:r>
        <w:rPr>
          <w:rFonts w:ascii="Times New Roman" w:hAnsi="Times New Roman" w:cs="Times New Roman"/>
          <w:b/>
          <w:snapToGrid w:val="0"/>
          <w:szCs w:val="24"/>
        </w:rPr>
        <w:t>Software Developer</w:t>
      </w:r>
      <w:r w:rsidRPr="00603B30">
        <w:rPr>
          <w:rFonts w:ascii="Times New Roman" w:hAnsi="Times New Roman" w:cs="Times New Roman"/>
          <w:b/>
          <w:snapToGrid w:val="0"/>
          <w:szCs w:val="24"/>
          <w:u w:val="single"/>
        </w:rPr>
        <w:t xml:space="preserve">   </w:t>
      </w:r>
    </w:p>
    <w:p w14:paraId="279B8893"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Developed interactive UIs with React, Next.js, TypeScript for scalable frontends; integrated Python (Flask) backend APIs for specialized data processing, ensuring efficient, defect-free code.</w:t>
      </w:r>
    </w:p>
    <w:p w14:paraId="14D332D7"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Engineered a data visualization dashboard using React, integrating LLM APIs via a Python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backend service; designed &amp; implemented features enhancing data accessibility &amp; user interaction.</w:t>
      </w:r>
    </w:p>
    <w:p w14:paraId="055227DE"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Implemented scalable cloud solutions by deploying containerized React &amp; Python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applications using Docker &amp; AWS ECS; collaborated on CI/CD pipelines for automated testing &amp; deployment.</w:t>
      </w:r>
    </w:p>
    <w:p w14:paraId="3BD0273F"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Authored unit &amp; integration tests for JavaScript/TypeScript (Jest) &amp; Python API (</w:t>
      </w:r>
      <w:proofErr w:type="spellStart"/>
      <w:r w:rsidRPr="00B515DA">
        <w:rPr>
          <w:rFonts w:ascii="Times New Roman" w:hAnsi="Times New Roman" w:cs="Times New Roman"/>
          <w:sz w:val="23"/>
          <w:szCs w:val="23"/>
          <w:lang w:val="en-IN" w:eastAsia="en-IN"/>
        </w:rPr>
        <w:t>Pytest</w:t>
      </w:r>
      <w:proofErr w:type="spellEnd"/>
      <w:r w:rsidRPr="00B515DA">
        <w:rPr>
          <w:rFonts w:ascii="Times New Roman" w:hAnsi="Times New Roman" w:cs="Times New Roman"/>
          <w:sz w:val="23"/>
          <w:szCs w:val="23"/>
          <w:lang w:val="en-IN" w:eastAsia="en-IN"/>
        </w:rPr>
        <w:t>) code, ensuring high reliability, maintainable code, &amp; adherence to OpenAPI specifications for services.</w:t>
      </w:r>
    </w:p>
    <w:p w14:paraId="3B7E6D2F"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Collaborated in an agile environment with product owners &amp; UX designers to define feature requirements &amp; deliver high-quality software; applied strong problem-solving &amp; debugging skills for React code.</w:t>
      </w:r>
    </w:p>
    <w:p w14:paraId="7C2F80FB"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Integrated third-party services &amp; developed secure RESTful APIs using Python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ensuring robust data exchange &amp; supporting dynamic React frontend functionalities with optimal performance.</w:t>
      </w:r>
    </w:p>
    <w:p w14:paraId="45742661"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Contributed to design specifications &amp; code reviews for Python &amp; JavaScript projects, promoting best practices for efficient, secure, &amp; defect-free software development in an agile DevOps culture.</w:t>
      </w:r>
    </w:p>
    <w:p w14:paraId="13F12132"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Utilized user analytics &amp; logging tools (e.g., CloudWatch) to monitor AWS-deployed Python API &amp; React application performance, providing insights for continuous improvement &amp; scalable system design.</w:t>
      </w:r>
    </w:p>
    <w:p w14:paraId="50846601"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Environment: React, Next.js, TypeScript, Python (</w:t>
      </w:r>
      <w:proofErr w:type="spellStart"/>
      <w:r w:rsidRPr="00B515DA">
        <w:rPr>
          <w:rFonts w:ascii="Times New Roman" w:hAnsi="Times New Roman" w:cs="Times New Roman"/>
          <w:sz w:val="23"/>
          <w:szCs w:val="23"/>
          <w:lang w:val="en-IN" w:eastAsia="en-IN"/>
        </w:rPr>
        <w:t>FastAPI</w:t>
      </w:r>
      <w:proofErr w:type="spellEnd"/>
      <w:r w:rsidRPr="00B515DA">
        <w:rPr>
          <w:rFonts w:ascii="Times New Roman" w:hAnsi="Times New Roman" w:cs="Times New Roman"/>
          <w:sz w:val="23"/>
          <w:szCs w:val="23"/>
          <w:lang w:val="en-IN" w:eastAsia="en-IN"/>
        </w:rPr>
        <w:t>, Flask), Docker, AWS (ECS, S3, CloudWatch), CI/CD, PostgreSQL, Cypress, Jest, Postman, Git, Agile, OpenAPI, JavaScript, Secure API Design.</w:t>
      </w:r>
    </w:p>
    <w:p w14:paraId="03797B44" w14:textId="77777777" w:rsidR="00B515DA" w:rsidRDefault="00B515DA">
      <w:pPr>
        <w:rPr>
          <w:rFonts w:ascii="Times New Roman" w:hAnsi="Times New Roman" w:cs="Times New Roman"/>
          <w:b/>
          <w:snapToGrid w:val="0"/>
          <w:szCs w:val="24"/>
        </w:rPr>
      </w:pPr>
      <w:r>
        <w:rPr>
          <w:rFonts w:ascii="Times New Roman" w:hAnsi="Times New Roman" w:cs="Times New Roman"/>
          <w:b/>
          <w:snapToGrid w:val="0"/>
          <w:szCs w:val="24"/>
        </w:rPr>
        <w:br w:type="page"/>
      </w:r>
    </w:p>
    <w:p w14:paraId="0487B2C9" w14:textId="24D110AD" w:rsidR="00603B30" w:rsidRPr="00603B30" w:rsidRDefault="00603B30" w:rsidP="00B515DA">
      <w:pPr>
        <w:spacing w:before="240" w:after="0"/>
        <w:jc w:val="both"/>
        <w:rPr>
          <w:rFonts w:ascii="Times New Roman" w:hAnsi="Times New Roman" w:cs="Times New Roman"/>
          <w:b/>
          <w:snapToGrid w:val="0"/>
          <w:szCs w:val="24"/>
        </w:rPr>
      </w:pPr>
      <w:r w:rsidRPr="00603B30">
        <w:rPr>
          <w:rFonts w:ascii="Times New Roman" w:hAnsi="Times New Roman" w:cs="Times New Roman"/>
          <w:b/>
          <w:snapToGrid w:val="0"/>
          <w:szCs w:val="24"/>
        </w:rPr>
        <w:lastRenderedPageBreak/>
        <w:t xml:space="preserve">Client: </w:t>
      </w:r>
      <w:proofErr w:type="spellStart"/>
      <w:r w:rsidRPr="00603B30">
        <w:rPr>
          <w:rFonts w:ascii="Times New Roman" w:hAnsi="Times New Roman" w:cs="Times New Roman"/>
          <w:b/>
          <w:bCs/>
          <w:szCs w:val="24"/>
          <w:shd w:val="clear" w:color="auto" w:fill="FFFFFF"/>
        </w:rPr>
        <w:t>Mckinsey</w:t>
      </w:r>
      <w:proofErr w:type="spellEnd"/>
      <w:r w:rsidRPr="00603B30">
        <w:rPr>
          <w:rFonts w:ascii="Times New Roman" w:hAnsi="Times New Roman" w:cs="Times New Roman"/>
          <w:b/>
          <w:bCs/>
          <w:szCs w:val="24"/>
          <w:shd w:val="clear" w:color="auto" w:fill="FFFFFF"/>
        </w:rPr>
        <w:t>,</w:t>
      </w:r>
      <w:r w:rsidRPr="00603B30">
        <w:rPr>
          <w:rFonts w:ascii="Times New Roman" w:hAnsi="Times New Roman" w:cs="Times New Roman"/>
          <w:color w:val="000000"/>
          <w:szCs w:val="24"/>
          <w:shd w:val="clear" w:color="auto" w:fill="FFFFFF"/>
        </w:rPr>
        <w:t xml:space="preserve"> </w:t>
      </w:r>
      <w:r w:rsidRPr="00603B30">
        <w:rPr>
          <w:rFonts w:ascii="Times New Roman" w:hAnsi="Times New Roman" w:cs="Times New Roman"/>
          <w:b/>
          <w:bCs/>
          <w:szCs w:val="24"/>
          <w:shd w:val="clear" w:color="auto" w:fill="FFFFFF"/>
        </w:rPr>
        <w:t>New York, NY</w:t>
      </w:r>
      <w:r w:rsidR="00C45290">
        <w:rPr>
          <w:rFonts w:ascii="Times New Roman" w:hAnsi="Times New Roman" w:cs="Times New Roman"/>
          <w:b/>
          <w:bCs/>
          <w:szCs w:val="24"/>
          <w:shd w:val="clear" w:color="auto" w:fill="FFFFFF"/>
        </w:rPr>
        <w:ptab w:relativeTo="margin" w:alignment="right" w:leader="none"/>
      </w:r>
      <w:r w:rsidR="00C45290" w:rsidRPr="00C45290">
        <w:rPr>
          <w:rFonts w:ascii="Times New Roman" w:hAnsi="Times New Roman" w:cs="Times New Roman"/>
          <w:b/>
          <w:snapToGrid w:val="0"/>
          <w:szCs w:val="24"/>
        </w:rPr>
        <w:t xml:space="preserve"> </w:t>
      </w:r>
      <w:r w:rsidR="00C45290" w:rsidRPr="00603B30">
        <w:rPr>
          <w:rFonts w:ascii="Times New Roman" w:hAnsi="Times New Roman" w:cs="Times New Roman"/>
          <w:b/>
          <w:snapToGrid w:val="0"/>
          <w:szCs w:val="24"/>
        </w:rPr>
        <w:t xml:space="preserve">Apr 2021 to Dec 2022 </w:t>
      </w:r>
      <w:r w:rsidRPr="00603B30">
        <w:rPr>
          <w:rFonts w:ascii="Times New Roman" w:hAnsi="Times New Roman" w:cs="Times New Roman"/>
          <w:b/>
          <w:snapToGrid w:val="0"/>
          <w:szCs w:val="24"/>
        </w:rPr>
        <w:t xml:space="preserve"> </w:t>
      </w:r>
    </w:p>
    <w:p w14:paraId="5CE9472C" w14:textId="0E2BB888" w:rsidR="00603B30" w:rsidRPr="00603B30" w:rsidRDefault="00603B30" w:rsidP="00603B30">
      <w:pPr>
        <w:spacing w:after="0"/>
        <w:ind w:left="270" w:hanging="270"/>
        <w:jc w:val="both"/>
        <w:rPr>
          <w:rFonts w:ascii="Times New Roman" w:hAnsi="Times New Roman" w:cs="Times New Roman"/>
          <w:b/>
          <w:snapToGrid w:val="0"/>
          <w:szCs w:val="24"/>
          <w:u w:val="single"/>
        </w:rPr>
      </w:pPr>
      <w:r w:rsidRPr="00603B30">
        <w:rPr>
          <w:rFonts w:ascii="Times New Roman" w:hAnsi="Times New Roman" w:cs="Times New Roman"/>
          <w:b/>
          <w:snapToGrid w:val="0"/>
          <w:szCs w:val="24"/>
        </w:rPr>
        <w:t xml:space="preserve">Role: </w:t>
      </w:r>
      <w:r w:rsidR="00EC18EA">
        <w:rPr>
          <w:rFonts w:ascii="Times New Roman" w:hAnsi="Times New Roman" w:cs="Times New Roman"/>
          <w:b/>
          <w:snapToGrid w:val="0"/>
          <w:szCs w:val="24"/>
        </w:rPr>
        <w:t xml:space="preserve">Lead </w:t>
      </w:r>
      <w:r w:rsidRPr="00603B30">
        <w:rPr>
          <w:rFonts w:ascii="Times New Roman" w:hAnsi="Times New Roman" w:cs="Times New Roman"/>
          <w:b/>
          <w:snapToGrid w:val="0"/>
          <w:szCs w:val="24"/>
        </w:rPr>
        <w:t>UI</w:t>
      </w:r>
      <w:r w:rsidR="002339B5">
        <w:rPr>
          <w:rFonts w:ascii="Times New Roman" w:hAnsi="Times New Roman" w:cs="Times New Roman"/>
          <w:b/>
          <w:snapToGrid w:val="0"/>
          <w:szCs w:val="24"/>
        </w:rPr>
        <w:t xml:space="preserve"> </w:t>
      </w:r>
      <w:r w:rsidRPr="00603B30">
        <w:rPr>
          <w:rFonts w:ascii="Times New Roman" w:hAnsi="Times New Roman" w:cs="Times New Roman"/>
          <w:b/>
          <w:snapToGrid w:val="0"/>
          <w:szCs w:val="24"/>
        </w:rPr>
        <w:t>Developer</w:t>
      </w:r>
    </w:p>
    <w:p w14:paraId="2FF661FA"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Led React &amp; TypeScript development for a high-performance CRM, integrating with Node.js &amp; Python (Flask) backend APIs; focused on scalable architecture &amp; defect-free code implementation.</w:t>
      </w:r>
    </w:p>
    <w:p w14:paraId="1A198E90"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Designed &amp; implemented scalable microservices on Azure (AKS), using Docker for containerization &amp; Azure DevOps for CI/CD automation of React &amp; Python components, ensuring reliable deployments.</w:t>
      </w:r>
    </w:p>
    <w:p w14:paraId="617EDC83"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Engineered responsive React components from Figma designs, employing TypeScript &amp; Tailwind CSS; ensured optimal UX &amp; adherence to design specifications for secure, maintainable web applications.</w:t>
      </w:r>
    </w:p>
    <w:p w14:paraId="5ADE8240"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Integrated RESTful/</w:t>
      </w:r>
      <w:proofErr w:type="spellStart"/>
      <w:r w:rsidRPr="00B515DA">
        <w:rPr>
          <w:rFonts w:ascii="Times New Roman" w:hAnsi="Times New Roman" w:cs="Times New Roman"/>
          <w:sz w:val="23"/>
          <w:szCs w:val="23"/>
          <w:lang w:val="en-IN" w:eastAsia="en-IN"/>
        </w:rPr>
        <w:t>GraphQL</w:t>
      </w:r>
      <w:proofErr w:type="spellEnd"/>
      <w:r w:rsidRPr="00B515DA">
        <w:rPr>
          <w:rFonts w:ascii="Times New Roman" w:hAnsi="Times New Roman" w:cs="Times New Roman"/>
          <w:sz w:val="23"/>
          <w:szCs w:val="23"/>
          <w:lang w:val="en-IN" w:eastAsia="en-IN"/>
        </w:rPr>
        <w:t xml:space="preserve"> APIs in React applications for dynamic data, ensuring secure &amp; efficient communication with backend systems; contributed to API design using OpenAPI (Swagger) standards.</w:t>
      </w:r>
    </w:p>
    <w:p w14:paraId="2537CA56"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Developed automated UI tests (Cypress) &amp; component tests (Jest/React Testing Library) for React applications, ensuring high code quality, system reliability &amp; robust testing coverage in CI/CD.</w:t>
      </w:r>
    </w:p>
    <w:p w14:paraId="685A0D19"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Collaborated with stakeholders to define agile project requirements, authoring technical documentation for React modules &amp; Python microservices, ensuring clarity for development &amp; design teams.</w:t>
      </w:r>
    </w:p>
    <w:p w14:paraId="540A19D2" w14:textId="77777777" w:rsid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Mentored developers in React, TypeScript, &amp; Python best practices; fostered a collaborative agile team via code reviews &amp; design sessions, enhancing overall software quality &amp; system scalability.</w:t>
      </w:r>
    </w:p>
    <w:p w14:paraId="38380D3D" w14:textId="1153B9C3" w:rsidR="00AC4DF5"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 xml:space="preserve">Environment: React, Next.js, TypeScript, Python (Flask), Node.js, Azure (AKS, DevOps, SQL DB), Docker, CI/CD, Cypress, Jest, Git, Agile, RESTful APIs, </w:t>
      </w:r>
      <w:proofErr w:type="spellStart"/>
      <w:r w:rsidRPr="00B515DA">
        <w:rPr>
          <w:rFonts w:ascii="Times New Roman" w:hAnsi="Times New Roman" w:cs="Times New Roman"/>
          <w:sz w:val="23"/>
          <w:szCs w:val="23"/>
          <w:lang w:val="en-IN" w:eastAsia="en-IN"/>
        </w:rPr>
        <w:t>GraphQL</w:t>
      </w:r>
      <w:proofErr w:type="spellEnd"/>
      <w:r w:rsidRPr="00B515DA">
        <w:rPr>
          <w:rFonts w:ascii="Times New Roman" w:hAnsi="Times New Roman" w:cs="Times New Roman"/>
          <w:sz w:val="23"/>
          <w:szCs w:val="23"/>
          <w:lang w:val="en-IN" w:eastAsia="en-IN"/>
        </w:rPr>
        <w:t xml:space="preserve"> APIs, OpenAPI, Secure Coding.</w:t>
      </w:r>
    </w:p>
    <w:p w14:paraId="7DD1E9EB" w14:textId="68E1C464" w:rsidR="00603B30" w:rsidRPr="00603B30" w:rsidRDefault="00603B30" w:rsidP="00851968">
      <w:pPr>
        <w:spacing w:before="240" w:after="0"/>
        <w:jc w:val="both"/>
        <w:rPr>
          <w:rFonts w:ascii="Times New Roman" w:hAnsi="Times New Roman" w:cs="Times New Roman"/>
          <w:b/>
          <w:snapToGrid w:val="0"/>
          <w:szCs w:val="24"/>
        </w:rPr>
      </w:pPr>
      <w:r w:rsidRPr="00603B30">
        <w:rPr>
          <w:rFonts w:ascii="Times New Roman" w:hAnsi="Times New Roman" w:cs="Times New Roman"/>
          <w:b/>
          <w:snapToGrid w:val="0"/>
          <w:szCs w:val="24"/>
        </w:rPr>
        <w:t xml:space="preserve">Client: </w:t>
      </w:r>
      <w:r w:rsidRPr="00603B30">
        <w:rPr>
          <w:rFonts w:ascii="Times New Roman" w:hAnsi="Times New Roman" w:cs="Times New Roman"/>
          <w:b/>
          <w:bCs/>
          <w:szCs w:val="24"/>
        </w:rPr>
        <w:t>Kimberly Clark</w:t>
      </w:r>
      <w:r w:rsidRPr="00603B30">
        <w:rPr>
          <w:rFonts w:ascii="Times New Roman" w:hAnsi="Times New Roman" w:cs="Times New Roman"/>
          <w:b/>
          <w:szCs w:val="24"/>
        </w:rPr>
        <w:t xml:space="preserve">, Irving, TX.                                                                                 </w:t>
      </w:r>
      <w:r w:rsidRPr="00603B30">
        <w:rPr>
          <w:rFonts w:ascii="Times New Roman" w:hAnsi="Times New Roman" w:cs="Times New Roman"/>
          <w:b/>
          <w:snapToGrid w:val="0"/>
          <w:szCs w:val="24"/>
        </w:rPr>
        <w:t>Nov 2018 to Mar 2021</w:t>
      </w:r>
    </w:p>
    <w:p w14:paraId="3C8C11D3" w14:textId="1CC7D5E9" w:rsidR="00603B30" w:rsidRPr="00450E5E" w:rsidRDefault="00603B30" w:rsidP="00603B30">
      <w:pPr>
        <w:spacing w:after="0"/>
        <w:ind w:left="270" w:hanging="270"/>
        <w:jc w:val="both"/>
        <w:rPr>
          <w:b/>
          <w:snapToGrid w:val="0"/>
          <w:szCs w:val="24"/>
        </w:rPr>
      </w:pPr>
      <w:r w:rsidRPr="00603B30">
        <w:rPr>
          <w:rFonts w:ascii="Times New Roman" w:hAnsi="Times New Roman" w:cs="Times New Roman"/>
          <w:b/>
          <w:snapToGrid w:val="0"/>
          <w:szCs w:val="24"/>
        </w:rPr>
        <w:t xml:space="preserve">Role: </w:t>
      </w:r>
      <w:r w:rsidR="00342B6B">
        <w:rPr>
          <w:rFonts w:ascii="Times New Roman" w:hAnsi="Times New Roman" w:cs="Times New Roman"/>
          <w:b/>
          <w:snapToGrid w:val="0"/>
          <w:szCs w:val="24"/>
        </w:rPr>
        <w:t>Web</w:t>
      </w:r>
      <w:r w:rsidRPr="00603B30">
        <w:rPr>
          <w:rFonts w:ascii="Times New Roman" w:hAnsi="Times New Roman" w:cs="Times New Roman"/>
          <w:b/>
          <w:snapToGrid w:val="0"/>
          <w:szCs w:val="24"/>
        </w:rPr>
        <w:t xml:space="preserve"> Developer</w:t>
      </w:r>
    </w:p>
    <w:p w14:paraId="2D37D1B0"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Developed dynamic, responsive React web applications with Redux &amp; TypeScript, implementing complex UI logic &amp; ensuring reliable, scalable code for high-traffic internal enterprise systems.</w:t>
      </w:r>
    </w:p>
    <w:p w14:paraId="51741372"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Engineered backend services using Node.js (Express) &amp; introduced Python for automation scripts &amp; auxiliary API development, enhancing operational efficiency &amp; system testing capabilities.</w:t>
      </w:r>
    </w:p>
    <w:p w14:paraId="6D1AD354"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Implemented CI/CD pipelines (Azure DevOps, GitHub Actions) for automated testing &amp; deployment of React, Node.js, &amp; Python code; utilized Docker for consistent containerized application environments.</w:t>
      </w:r>
    </w:p>
    <w:p w14:paraId="392A3254"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Wrote unit &amp; integration tests (Jest, React Testing Library) for JavaScript/TypeScript code, improving code quality &amp; reducing defects in React applications through comprehensive testing protocols.</w:t>
      </w:r>
    </w:p>
    <w:p w14:paraId="22D9A140"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Collaborated in an agile development environment, participating in sprint planning &amp; code reviews to deliver features aligned with business requirements &amp; ensuring defect-free code implementation.</w:t>
      </w:r>
    </w:p>
    <w:p w14:paraId="120BDAD6" w14:textId="77777777" w:rsidR="00B515DA" w:rsidRPr="00B515DA"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B515DA">
        <w:rPr>
          <w:rFonts w:ascii="Times New Roman" w:hAnsi="Times New Roman" w:cs="Times New Roman"/>
          <w:sz w:val="23"/>
          <w:szCs w:val="23"/>
          <w:lang w:val="en-IN" w:eastAsia="en-IN"/>
        </w:rPr>
        <w:t>Integrated RESTful APIs to fetch &amp; display data in React applications, ensuring secure &amp; performant data handling; contributed to API design discussions to ensure scalable service interaction.</w:t>
      </w:r>
    </w:p>
    <w:p w14:paraId="66CF8E71" w14:textId="2712A854" w:rsidR="0056449B" w:rsidRDefault="00B515DA" w:rsidP="00B515DA">
      <w:pPr>
        <w:pStyle w:val="ListParagraph"/>
        <w:numPr>
          <w:ilvl w:val="0"/>
          <w:numId w:val="23"/>
        </w:numPr>
        <w:spacing w:after="120"/>
        <w:ind w:left="270"/>
        <w:jc w:val="both"/>
        <w:rPr>
          <w:rFonts w:ascii="Times New Roman" w:hAnsi="Times New Roman" w:cs="Times New Roman"/>
          <w:b/>
          <w:snapToGrid w:val="0"/>
          <w:szCs w:val="24"/>
        </w:rPr>
      </w:pPr>
      <w:r w:rsidRPr="00B515DA">
        <w:rPr>
          <w:rFonts w:ascii="Times New Roman" w:hAnsi="Times New Roman" w:cs="Times New Roman"/>
          <w:sz w:val="23"/>
          <w:szCs w:val="23"/>
          <w:lang w:val="en-IN" w:eastAsia="en-IN"/>
        </w:rPr>
        <w:t>Environment: React, TypeScript, Redux, Node.js, Python, Docker, CI/CD (Azure DevOps, GitHub Actions), Jest, React Testing Library, Git, Agile, RESTful APIs, JavaScript, Scalable Code Design</w:t>
      </w:r>
      <w:r>
        <w:rPr>
          <w:rFonts w:ascii="Times New Roman" w:hAnsi="Times New Roman" w:cs="Times New Roman"/>
          <w:sz w:val="23"/>
          <w:szCs w:val="23"/>
          <w:lang w:val="en-IN" w:eastAsia="en-IN"/>
        </w:rPr>
        <w:t>.</w:t>
      </w:r>
    </w:p>
    <w:p w14:paraId="2B649C3E" w14:textId="77777777" w:rsidR="00B515DA" w:rsidRPr="00603B30" w:rsidRDefault="00B515DA" w:rsidP="00B515DA">
      <w:pPr>
        <w:spacing w:before="240" w:after="0"/>
        <w:jc w:val="both"/>
        <w:rPr>
          <w:rFonts w:ascii="Times New Roman" w:hAnsi="Times New Roman" w:cs="Times New Roman"/>
          <w:b/>
          <w:snapToGrid w:val="0"/>
          <w:szCs w:val="24"/>
        </w:rPr>
      </w:pPr>
      <w:r w:rsidRPr="00603B30">
        <w:rPr>
          <w:rFonts w:ascii="Times New Roman" w:hAnsi="Times New Roman" w:cs="Times New Roman"/>
          <w:b/>
          <w:snapToGrid w:val="0"/>
          <w:szCs w:val="24"/>
        </w:rPr>
        <w:t xml:space="preserve">Client: </w:t>
      </w:r>
      <w:r w:rsidRPr="00603B30">
        <w:rPr>
          <w:rFonts w:ascii="Times New Roman" w:hAnsi="Times New Roman" w:cs="Times New Roman"/>
          <w:b/>
          <w:bCs/>
          <w:snapToGrid w:val="0"/>
          <w:szCs w:val="24"/>
        </w:rPr>
        <w:t>OLR India Pvt Ltd</w:t>
      </w:r>
      <w:r w:rsidRPr="00603B30">
        <w:rPr>
          <w:rFonts w:ascii="Times New Roman" w:hAnsi="Times New Roman" w:cs="Times New Roman"/>
          <w:b/>
          <w:snapToGrid w:val="0"/>
          <w:szCs w:val="24"/>
        </w:rPr>
        <w:t>, Bangalore, Indi</w:t>
      </w:r>
      <w:r>
        <w:rPr>
          <w:rFonts w:ascii="Times New Roman" w:hAnsi="Times New Roman" w:cs="Times New Roman"/>
          <w:b/>
          <w:snapToGrid w:val="0"/>
          <w:szCs w:val="24"/>
        </w:rPr>
        <w:t>a</w:t>
      </w:r>
      <w:r>
        <w:rPr>
          <w:rFonts w:ascii="Times New Roman" w:hAnsi="Times New Roman" w:cs="Times New Roman"/>
          <w:b/>
          <w:snapToGrid w:val="0"/>
          <w:szCs w:val="24"/>
        </w:rPr>
        <w:ptab w:relativeTo="margin" w:alignment="right" w:leader="none"/>
      </w:r>
      <w:r w:rsidRPr="00C45290">
        <w:rPr>
          <w:rFonts w:ascii="Times New Roman" w:hAnsi="Times New Roman" w:cs="Times New Roman"/>
          <w:b/>
          <w:snapToGrid w:val="0"/>
          <w:szCs w:val="24"/>
        </w:rPr>
        <w:t xml:space="preserve"> </w:t>
      </w:r>
      <w:r w:rsidRPr="00603B30">
        <w:rPr>
          <w:rFonts w:ascii="Times New Roman" w:hAnsi="Times New Roman" w:cs="Times New Roman"/>
          <w:b/>
          <w:snapToGrid w:val="0"/>
          <w:szCs w:val="24"/>
        </w:rPr>
        <w:t xml:space="preserve">Apr 2016 to Jun 2018 </w:t>
      </w:r>
    </w:p>
    <w:p w14:paraId="4DCAD263" w14:textId="77777777" w:rsidR="00B515DA" w:rsidRPr="00603B30" w:rsidRDefault="00B515DA" w:rsidP="00B515DA">
      <w:pPr>
        <w:spacing w:after="0"/>
        <w:ind w:left="270" w:hanging="270"/>
        <w:jc w:val="both"/>
        <w:rPr>
          <w:rFonts w:ascii="Times New Roman" w:hAnsi="Times New Roman" w:cs="Times New Roman"/>
          <w:b/>
          <w:snapToGrid w:val="0"/>
          <w:szCs w:val="24"/>
        </w:rPr>
      </w:pPr>
      <w:r w:rsidRPr="00603B30">
        <w:rPr>
          <w:rFonts w:ascii="Times New Roman" w:hAnsi="Times New Roman" w:cs="Times New Roman"/>
          <w:b/>
          <w:snapToGrid w:val="0"/>
          <w:szCs w:val="24"/>
        </w:rPr>
        <w:t xml:space="preserve">Role: </w:t>
      </w:r>
      <w:r>
        <w:rPr>
          <w:rFonts w:ascii="Times New Roman" w:hAnsi="Times New Roman" w:cs="Times New Roman"/>
          <w:b/>
          <w:snapToGrid w:val="0"/>
          <w:szCs w:val="24"/>
        </w:rPr>
        <w:t>Frontend</w:t>
      </w:r>
      <w:r w:rsidRPr="00603B30">
        <w:rPr>
          <w:rFonts w:ascii="Times New Roman" w:hAnsi="Times New Roman" w:cs="Times New Roman"/>
          <w:b/>
          <w:snapToGrid w:val="0"/>
          <w:szCs w:val="24"/>
        </w:rPr>
        <w:t xml:space="preserve"> Developer</w:t>
      </w:r>
    </w:p>
    <w:p w14:paraId="78F5EDF6" w14:textId="77777777" w:rsidR="00B515DA" w:rsidRPr="00484557"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484557">
        <w:rPr>
          <w:rFonts w:ascii="Times New Roman" w:hAnsi="Times New Roman" w:cs="Times New Roman"/>
          <w:sz w:val="23"/>
          <w:szCs w:val="23"/>
          <w:lang w:eastAsia="en-IN"/>
        </w:rPr>
        <w:t>Developed user interfaces for web applications using a combination of front-end technologies including HTML, DOM, CSS3, JavaScript, jQuery, AJAX, and React. Implemented interactive features with jQuery plugins and utilized the React.js SPA framework alongside the Bootstrap CSS framework. Actively participated in requirements gathering through user sessions and collaborated with stakeholders on UI architecture and design, creating wireframes and prototypes with Adobe Creative Suite.</w:t>
      </w:r>
    </w:p>
    <w:p w14:paraId="0DB6F9F2" w14:textId="77777777" w:rsidR="00B515DA" w:rsidRPr="00E946FC" w:rsidRDefault="00B515DA" w:rsidP="00B515DA">
      <w:pPr>
        <w:pStyle w:val="ListParagraph"/>
        <w:numPr>
          <w:ilvl w:val="0"/>
          <w:numId w:val="23"/>
        </w:numPr>
        <w:spacing w:after="120"/>
        <w:ind w:left="270"/>
        <w:jc w:val="both"/>
        <w:rPr>
          <w:rFonts w:ascii="Times New Roman" w:hAnsi="Times New Roman" w:cs="Times New Roman"/>
          <w:sz w:val="23"/>
          <w:szCs w:val="23"/>
          <w:lang w:val="en-IN" w:eastAsia="en-IN"/>
        </w:rPr>
      </w:pPr>
      <w:r w:rsidRPr="00E946FC">
        <w:rPr>
          <w:rFonts w:ascii="Times New Roman" w:hAnsi="Times New Roman" w:cs="Times New Roman"/>
          <w:b/>
          <w:bCs/>
          <w:sz w:val="23"/>
          <w:szCs w:val="23"/>
          <w:lang w:val="en-IN" w:eastAsia="en-IN"/>
        </w:rPr>
        <w:t>Environment</w:t>
      </w:r>
      <w:r w:rsidRPr="00E946FC">
        <w:rPr>
          <w:rFonts w:ascii="Times New Roman" w:hAnsi="Times New Roman" w:cs="Times New Roman"/>
          <w:sz w:val="23"/>
          <w:szCs w:val="23"/>
          <w:lang w:val="en-IN" w:eastAsia="en-IN"/>
        </w:rPr>
        <w:t xml:space="preserve">: HTML, DHTML, DOM, CSS/CSS3, XML, JavaScript, </w:t>
      </w:r>
      <w:proofErr w:type="spellStart"/>
      <w:r w:rsidRPr="00E946FC">
        <w:rPr>
          <w:rFonts w:ascii="Times New Roman" w:hAnsi="Times New Roman" w:cs="Times New Roman"/>
          <w:sz w:val="23"/>
          <w:szCs w:val="23"/>
          <w:lang w:val="en-IN" w:eastAsia="en-IN"/>
        </w:rPr>
        <w:t>JQuery</w:t>
      </w:r>
      <w:proofErr w:type="spellEnd"/>
      <w:r w:rsidRPr="00E946FC">
        <w:rPr>
          <w:rFonts w:ascii="Times New Roman" w:hAnsi="Times New Roman" w:cs="Times New Roman"/>
          <w:sz w:val="23"/>
          <w:szCs w:val="23"/>
          <w:lang w:val="en-IN" w:eastAsia="en-IN"/>
        </w:rPr>
        <w:t>, AJAX, React</w:t>
      </w:r>
      <w:r>
        <w:rPr>
          <w:rFonts w:ascii="Times New Roman" w:hAnsi="Times New Roman" w:cs="Times New Roman"/>
          <w:sz w:val="23"/>
          <w:szCs w:val="23"/>
          <w:lang w:val="en-IN" w:eastAsia="en-IN"/>
        </w:rPr>
        <w:t>.js</w:t>
      </w:r>
      <w:r w:rsidRPr="00E946FC">
        <w:rPr>
          <w:rFonts w:ascii="Times New Roman" w:hAnsi="Times New Roman" w:cs="Times New Roman"/>
          <w:sz w:val="23"/>
          <w:szCs w:val="23"/>
          <w:lang w:val="en-IN" w:eastAsia="en-IN"/>
        </w:rPr>
        <w:t>, Adobe Creative suite, SVN.</w:t>
      </w:r>
    </w:p>
    <w:p w14:paraId="3F9F6AE4" w14:textId="77777777" w:rsidR="00B515DA" w:rsidRPr="00603B30" w:rsidRDefault="00B515DA" w:rsidP="00B515DA">
      <w:pPr>
        <w:spacing w:before="240" w:after="0"/>
        <w:ind w:left="270" w:hanging="270"/>
        <w:jc w:val="both"/>
        <w:rPr>
          <w:rFonts w:ascii="Times New Roman" w:hAnsi="Times New Roman" w:cs="Times New Roman"/>
          <w:b/>
          <w:snapToGrid w:val="0"/>
          <w:szCs w:val="24"/>
        </w:rPr>
      </w:pPr>
      <w:r w:rsidRPr="00603B30">
        <w:rPr>
          <w:rFonts w:ascii="Times New Roman" w:hAnsi="Times New Roman" w:cs="Times New Roman"/>
          <w:b/>
          <w:snapToGrid w:val="0"/>
          <w:szCs w:val="24"/>
        </w:rPr>
        <w:lastRenderedPageBreak/>
        <w:t xml:space="preserve">Client: </w:t>
      </w:r>
      <w:proofErr w:type="spellStart"/>
      <w:r w:rsidRPr="00603B30">
        <w:rPr>
          <w:rFonts w:ascii="Times New Roman" w:hAnsi="Times New Roman" w:cs="Times New Roman"/>
          <w:b/>
          <w:bCs/>
          <w:snapToGrid w:val="0"/>
          <w:szCs w:val="24"/>
        </w:rPr>
        <w:t>Luxoft</w:t>
      </w:r>
      <w:proofErr w:type="spellEnd"/>
      <w:r w:rsidRPr="00603B30">
        <w:rPr>
          <w:rFonts w:ascii="Times New Roman" w:hAnsi="Times New Roman" w:cs="Times New Roman"/>
          <w:b/>
          <w:bCs/>
          <w:snapToGrid w:val="0"/>
          <w:szCs w:val="24"/>
        </w:rPr>
        <w:t xml:space="preserve"> India Pvt. Ltd., </w:t>
      </w:r>
      <w:r w:rsidRPr="00603B30">
        <w:rPr>
          <w:rFonts w:ascii="Times New Roman" w:hAnsi="Times New Roman" w:cs="Times New Roman"/>
          <w:b/>
          <w:snapToGrid w:val="0"/>
          <w:szCs w:val="24"/>
        </w:rPr>
        <w:t>Hyderabad, India                                                        Nov 2014 to Mar 2016</w:t>
      </w:r>
    </w:p>
    <w:p w14:paraId="61D48C96" w14:textId="77777777" w:rsidR="00B515DA" w:rsidRPr="00450E5E" w:rsidRDefault="00B515DA" w:rsidP="00B515DA">
      <w:pPr>
        <w:spacing w:after="0"/>
        <w:ind w:left="270" w:hanging="270"/>
        <w:jc w:val="both"/>
        <w:rPr>
          <w:b/>
          <w:snapToGrid w:val="0"/>
          <w:szCs w:val="24"/>
          <w:u w:val="single"/>
        </w:rPr>
      </w:pPr>
      <w:r w:rsidRPr="00603B30">
        <w:rPr>
          <w:rFonts w:ascii="Times New Roman" w:hAnsi="Times New Roman" w:cs="Times New Roman"/>
          <w:b/>
          <w:snapToGrid w:val="0"/>
          <w:szCs w:val="24"/>
        </w:rPr>
        <w:t>Role: Application Developer</w:t>
      </w:r>
    </w:p>
    <w:p w14:paraId="32223594" w14:textId="77777777" w:rsidR="00B515DA" w:rsidRPr="009029DB" w:rsidRDefault="00B515DA" w:rsidP="00B515DA">
      <w:pPr>
        <w:pStyle w:val="ListParagraph"/>
        <w:numPr>
          <w:ilvl w:val="0"/>
          <w:numId w:val="23"/>
        </w:numPr>
        <w:spacing w:after="120"/>
        <w:ind w:left="270"/>
        <w:jc w:val="both"/>
        <w:rPr>
          <w:rFonts w:ascii="Times New Roman" w:hAnsi="Times New Roman" w:cs="Times New Roman"/>
          <w:sz w:val="23"/>
          <w:szCs w:val="23"/>
          <w:lang w:eastAsia="en-IN"/>
        </w:rPr>
      </w:pPr>
      <w:r w:rsidRPr="00484557">
        <w:rPr>
          <w:rFonts w:ascii="Times New Roman" w:hAnsi="Times New Roman" w:cs="Times New Roman"/>
          <w:sz w:val="23"/>
          <w:szCs w:val="23"/>
          <w:lang w:eastAsia="en-IN"/>
        </w:rPr>
        <w:t>Spearheaded the design and implementation of a content management system with a Spring Boot backend for RESTful services and a React frontend using Flux architecture. Developed advanced software modules in Java, applying object-oriented programming concepts throughout the full Waterfall development lifecycle. Played a key role in creating an e-learning platform, collaborating with UI Designers on intuitive frontend layouts. Fostered team collaboration through client meetings, work logs, and code reviews, and contributed to enhancing software engineering processes.</w:t>
      </w:r>
    </w:p>
    <w:p w14:paraId="656E357F" w14:textId="77777777" w:rsidR="00B515DA" w:rsidRPr="009029DB" w:rsidRDefault="00B515DA" w:rsidP="00B515DA">
      <w:pPr>
        <w:pStyle w:val="ListParagraph"/>
        <w:numPr>
          <w:ilvl w:val="0"/>
          <w:numId w:val="23"/>
        </w:numPr>
        <w:spacing w:after="120"/>
        <w:ind w:left="270"/>
        <w:jc w:val="both"/>
        <w:rPr>
          <w:rFonts w:ascii="Times New Roman" w:hAnsi="Times New Roman" w:cs="Times New Roman"/>
          <w:sz w:val="23"/>
          <w:szCs w:val="23"/>
          <w:lang w:eastAsia="en-IN"/>
        </w:rPr>
      </w:pPr>
      <w:r w:rsidRPr="009029DB">
        <w:rPr>
          <w:rFonts w:ascii="Times New Roman" w:hAnsi="Times New Roman" w:cs="Times New Roman"/>
          <w:sz w:val="23"/>
          <w:szCs w:val="23"/>
          <w:lang w:eastAsia="en-IN"/>
        </w:rPr>
        <w:t xml:space="preserve">Environment: HTML, CSS, JavaScript, React.js, Java, </w:t>
      </w:r>
      <w:proofErr w:type="spellStart"/>
      <w:r w:rsidRPr="009029DB">
        <w:rPr>
          <w:rFonts w:ascii="Times New Roman" w:hAnsi="Times New Roman" w:cs="Times New Roman"/>
          <w:sz w:val="23"/>
          <w:szCs w:val="23"/>
          <w:lang w:eastAsia="en-IN"/>
        </w:rPr>
        <w:t>SpringBoot</w:t>
      </w:r>
      <w:proofErr w:type="spellEnd"/>
      <w:r w:rsidRPr="009029DB">
        <w:rPr>
          <w:rFonts w:ascii="Times New Roman" w:hAnsi="Times New Roman" w:cs="Times New Roman"/>
          <w:sz w:val="23"/>
          <w:szCs w:val="23"/>
          <w:lang w:eastAsia="en-IN"/>
        </w:rPr>
        <w:t>, Flux, JSP, Hibernate, MySQL, XML.</w:t>
      </w:r>
    </w:p>
    <w:p w14:paraId="500734F5" w14:textId="77777777" w:rsidR="00B515DA" w:rsidRPr="00E946FC" w:rsidRDefault="00B515DA" w:rsidP="00B515DA">
      <w:pPr>
        <w:pStyle w:val="Heading2"/>
        <w:rPr>
          <w:rFonts w:ascii="Georgia" w:hAnsi="Georgia" w:cs="Times New Roman"/>
          <w:color w:val="auto"/>
          <w:u w:val="single"/>
        </w:rPr>
      </w:pPr>
      <w:r w:rsidRPr="00E946FC">
        <w:rPr>
          <w:rFonts w:ascii="Georgia" w:hAnsi="Georgia" w:cs="Times New Roman"/>
          <w:color w:val="auto"/>
          <w:u w:val="single"/>
        </w:rPr>
        <w:t>Education</w:t>
      </w:r>
    </w:p>
    <w:p w14:paraId="40AA8EF0" w14:textId="033D0AA7" w:rsidR="00DB7BF8" w:rsidRPr="00AC6899" w:rsidRDefault="00B515DA" w:rsidP="00B515DA">
      <w:pPr>
        <w:rPr>
          <w:rFonts w:ascii="Times New Roman" w:hAnsi="Times New Roman" w:cs="Times New Roman"/>
          <w:bCs/>
          <w:i/>
          <w:iCs/>
          <w:sz w:val="23"/>
          <w:szCs w:val="23"/>
        </w:rPr>
      </w:pPr>
      <w:r w:rsidRPr="00E946FC">
        <w:rPr>
          <w:rFonts w:ascii="Times New Roman" w:hAnsi="Times New Roman" w:cs="Times New Roman"/>
          <w:b/>
          <w:snapToGrid w:val="0"/>
          <w:szCs w:val="24"/>
        </w:rPr>
        <w:t>Indian Institute of Technology Kharagpur</w:t>
      </w:r>
      <w:r w:rsidRPr="00E946FC">
        <w:rPr>
          <w:rFonts w:ascii="Times New Roman" w:hAnsi="Times New Roman" w:cs="Times New Roman"/>
          <w:b/>
          <w:snapToGrid w:val="0"/>
          <w:szCs w:val="24"/>
        </w:rPr>
        <w:br/>
      </w:r>
      <w:r w:rsidRPr="00AE1D91">
        <w:rPr>
          <w:rFonts w:ascii="Times New Roman" w:hAnsi="Times New Roman" w:cs="Times New Roman"/>
          <w:bCs/>
          <w:i/>
          <w:iCs/>
          <w:sz w:val="23"/>
          <w:szCs w:val="23"/>
        </w:rPr>
        <w:t>Bachelor of Architecture</w:t>
      </w:r>
      <w:r>
        <w:rPr>
          <w:rFonts w:ascii="Times New Roman" w:hAnsi="Times New Roman" w:cs="Times New Roman"/>
          <w:bCs/>
          <w:i/>
          <w:iCs/>
          <w:sz w:val="23"/>
          <w:szCs w:val="23"/>
        </w:rPr>
        <w:t xml:space="preserve"> - </w:t>
      </w:r>
      <w:r w:rsidRPr="00AE1D91">
        <w:rPr>
          <w:rFonts w:ascii="Times New Roman" w:hAnsi="Times New Roman" w:cs="Times New Roman"/>
          <w:sz w:val="23"/>
          <w:szCs w:val="23"/>
        </w:rPr>
        <w:t>2014</w:t>
      </w:r>
    </w:p>
    <w:sectPr w:rsidR="00DB7BF8" w:rsidRPr="00AC6899" w:rsidSect="00DC5B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B14E7"/>
    <w:multiLevelType w:val="hybridMultilevel"/>
    <w:tmpl w:val="2706894C"/>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3E76E40"/>
    <w:multiLevelType w:val="hybridMultilevel"/>
    <w:tmpl w:val="B6183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7C7E08"/>
    <w:multiLevelType w:val="hybridMultilevel"/>
    <w:tmpl w:val="9AB24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ED746D"/>
    <w:multiLevelType w:val="hybridMultilevel"/>
    <w:tmpl w:val="95624CF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06E7008"/>
    <w:multiLevelType w:val="hybridMultilevel"/>
    <w:tmpl w:val="6ADAC690"/>
    <w:lvl w:ilvl="0" w:tplc="99689950">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C8F3F60"/>
    <w:multiLevelType w:val="hybridMultilevel"/>
    <w:tmpl w:val="09D82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933C4E"/>
    <w:multiLevelType w:val="hybridMultilevel"/>
    <w:tmpl w:val="7AC08D5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5B496A"/>
    <w:multiLevelType w:val="hybridMultilevel"/>
    <w:tmpl w:val="4C9097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12E6979"/>
    <w:multiLevelType w:val="hybridMultilevel"/>
    <w:tmpl w:val="09D481E8"/>
    <w:lvl w:ilvl="0" w:tplc="99689950">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2940E9"/>
    <w:multiLevelType w:val="hybridMultilevel"/>
    <w:tmpl w:val="F258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F0AAB"/>
    <w:multiLevelType w:val="multilevel"/>
    <w:tmpl w:val="F0BC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373AD"/>
    <w:multiLevelType w:val="multilevel"/>
    <w:tmpl w:val="18B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A103E"/>
    <w:multiLevelType w:val="hybridMultilevel"/>
    <w:tmpl w:val="83A4961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7716160"/>
    <w:multiLevelType w:val="hybridMultilevel"/>
    <w:tmpl w:val="B772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20BD6"/>
    <w:multiLevelType w:val="hybridMultilevel"/>
    <w:tmpl w:val="7F86CB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7E4A25"/>
    <w:multiLevelType w:val="hybridMultilevel"/>
    <w:tmpl w:val="6E5408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9C86B7A"/>
    <w:multiLevelType w:val="hybridMultilevel"/>
    <w:tmpl w:val="EB4C60C4"/>
    <w:lvl w:ilvl="0" w:tplc="F8B25CB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353A7A"/>
    <w:multiLevelType w:val="hybridMultilevel"/>
    <w:tmpl w:val="41082EA4"/>
    <w:lvl w:ilvl="0" w:tplc="99689950">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1266ED"/>
    <w:multiLevelType w:val="hybridMultilevel"/>
    <w:tmpl w:val="FC9237D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B637AE0"/>
    <w:multiLevelType w:val="hybridMultilevel"/>
    <w:tmpl w:val="74208A2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C414CC"/>
    <w:multiLevelType w:val="hybridMultilevel"/>
    <w:tmpl w:val="FE1A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037124">
    <w:abstractNumId w:val="8"/>
  </w:num>
  <w:num w:numId="2" w16cid:durableId="245847928">
    <w:abstractNumId w:val="6"/>
  </w:num>
  <w:num w:numId="3" w16cid:durableId="778721374">
    <w:abstractNumId w:val="5"/>
  </w:num>
  <w:num w:numId="4" w16cid:durableId="586184953">
    <w:abstractNumId w:val="4"/>
  </w:num>
  <w:num w:numId="5" w16cid:durableId="339280503">
    <w:abstractNumId w:val="7"/>
  </w:num>
  <w:num w:numId="6" w16cid:durableId="1474443477">
    <w:abstractNumId w:val="3"/>
  </w:num>
  <w:num w:numId="7" w16cid:durableId="123738784">
    <w:abstractNumId w:val="2"/>
  </w:num>
  <w:num w:numId="8" w16cid:durableId="414591818">
    <w:abstractNumId w:val="1"/>
  </w:num>
  <w:num w:numId="9" w16cid:durableId="1725837871">
    <w:abstractNumId w:val="0"/>
  </w:num>
  <w:num w:numId="10" w16cid:durableId="281693032">
    <w:abstractNumId w:val="15"/>
  </w:num>
  <w:num w:numId="11" w16cid:durableId="1370687343">
    <w:abstractNumId w:val="18"/>
  </w:num>
  <w:num w:numId="12" w16cid:durableId="459762371">
    <w:abstractNumId w:val="22"/>
  </w:num>
  <w:num w:numId="13" w16cid:durableId="1307541024">
    <w:abstractNumId w:val="29"/>
  </w:num>
  <w:num w:numId="14" w16cid:durableId="1317538570">
    <w:abstractNumId w:val="20"/>
  </w:num>
  <w:num w:numId="15" w16cid:durableId="459886226">
    <w:abstractNumId w:val="11"/>
  </w:num>
  <w:num w:numId="16" w16cid:durableId="592859787">
    <w:abstractNumId w:val="19"/>
  </w:num>
  <w:num w:numId="17" w16cid:durableId="1905531027">
    <w:abstractNumId w:val="24"/>
  </w:num>
  <w:num w:numId="18" w16cid:durableId="2008358326">
    <w:abstractNumId w:val="25"/>
  </w:num>
  <w:num w:numId="19" w16cid:durableId="971398787">
    <w:abstractNumId w:val="14"/>
  </w:num>
  <w:num w:numId="20" w16cid:durableId="1618104839">
    <w:abstractNumId w:val="16"/>
  </w:num>
  <w:num w:numId="21" w16cid:durableId="1755856418">
    <w:abstractNumId w:val="26"/>
  </w:num>
  <w:num w:numId="22" w16cid:durableId="390230690">
    <w:abstractNumId w:val="13"/>
  </w:num>
  <w:num w:numId="23" w16cid:durableId="1472551568">
    <w:abstractNumId w:val="27"/>
  </w:num>
  <w:num w:numId="24" w16cid:durableId="1212569191">
    <w:abstractNumId w:val="17"/>
  </w:num>
  <w:num w:numId="25" w16cid:durableId="1099984194">
    <w:abstractNumId w:val="23"/>
  </w:num>
  <w:num w:numId="26" w16cid:durableId="1576549543">
    <w:abstractNumId w:val="10"/>
  </w:num>
  <w:num w:numId="27" w16cid:durableId="1106534344">
    <w:abstractNumId w:val="12"/>
  </w:num>
  <w:num w:numId="28" w16cid:durableId="420104253">
    <w:abstractNumId w:val="9"/>
  </w:num>
  <w:num w:numId="29" w16cid:durableId="180625348">
    <w:abstractNumId w:val="28"/>
  </w:num>
  <w:num w:numId="30" w16cid:durableId="13486815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4D2"/>
    <w:rsid w:val="0002534C"/>
    <w:rsid w:val="00026096"/>
    <w:rsid w:val="00034616"/>
    <w:rsid w:val="000511CF"/>
    <w:rsid w:val="0006063C"/>
    <w:rsid w:val="0006620B"/>
    <w:rsid w:val="00095952"/>
    <w:rsid w:val="000A687D"/>
    <w:rsid w:val="000F7D09"/>
    <w:rsid w:val="00122340"/>
    <w:rsid w:val="0015029F"/>
    <w:rsid w:val="0015074B"/>
    <w:rsid w:val="0016078C"/>
    <w:rsid w:val="001E07CA"/>
    <w:rsid w:val="001F30E4"/>
    <w:rsid w:val="001F364B"/>
    <w:rsid w:val="00214643"/>
    <w:rsid w:val="00224677"/>
    <w:rsid w:val="002339B5"/>
    <w:rsid w:val="00284CE3"/>
    <w:rsid w:val="0029639D"/>
    <w:rsid w:val="002A4615"/>
    <w:rsid w:val="002B7632"/>
    <w:rsid w:val="002D67A9"/>
    <w:rsid w:val="003077FA"/>
    <w:rsid w:val="00316B5F"/>
    <w:rsid w:val="00326F90"/>
    <w:rsid w:val="00335476"/>
    <w:rsid w:val="00342B6B"/>
    <w:rsid w:val="0035768A"/>
    <w:rsid w:val="00395872"/>
    <w:rsid w:val="003D54A8"/>
    <w:rsid w:val="004043B2"/>
    <w:rsid w:val="00411056"/>
    <w:rsid w:val="00422F5A"/>
    <w:rsid w:val="00424A67"/>
    <w:rsid w:val="005079B1"/>
    <w:rsid w:val="005109A6"/>
    <w:rsid w:val="00532556"/>
    <w:rsid w:val="00553942"/>
    <w:rsid w:val="0056449B"/>
    <w:rsid w:val="005B5B80"/>
    <w:rsid w:val="005D440C"/>
    <w:rsid w:val="00603B30"/>
    <w:rsid w:val="0060663C"/>
    <w:rsid w:val="006300FC"/>
    <w:rsid w:val="00630E75"/>
    <w:rsid w:val="006424A0"/>
    <w:rsid w:val="00655574"/>
    <w:rsid w:val="00660EC6"/>
    <w:rsid w:val="00677E2D"/>
    <w:rsid w:val="006805C3"/>
    <w:rsid w:val="006904D6"/>
    <w:rsid w:val="006974EF"/>
    <w:rsid w:val="006B1B2F"/>
    <w:rsid w:val="006B213D"/>
    <w:rsid w:val="006B585C"/>
    <w:rsid w:val="006C4C3A"/>
    <w:rsid w:val="006C6BE9"/>
    <w:rsid w:val="006E3EB3"/>
    <w:rsid w:val="006F057F"/>
    <w:rsid w:val="00700816"/>
    <w:rsid w:val="00716DA4"/>
    <w:rsid w:val="00721983"/>
    <w:rsid w:val="00775435"/>
    <w:rsid w:val="00783263"/>
    <w:rsid w:val="007B6557"/>
    <w:rsid w:val="007E1235"/>
    <w:rsid w:val="007F00DF"/>
    <w:rsid w:val="007F4CAC"/>
    <w:rsid w:val="0083436E"/>
    <w:rsid w:val="00851968"/>
    <w:rsid w:val="00861C28"/>
    <w:rsid w:val="00867117"/>
    <w:rsid w:val="008C3D67"/>
    <w:rsid w:val="008D3CBF"/>
    <w:rsid w:val="008D6135"/>
    <w:rsid w:val="00915B50"/>
    <w:rsid w:val="009211D5"/>
    <w:rsid w:val="0092160A"/>
    <w:rsid w:val="009464DD"/>
    <w:rsid w:val="00947416"/>
    <w:rsid w:val="00952C6F"/>
    <w:rsid w:val="0095356A"/>
    <w:rsid w:val="00966AEF"/>
    <w:rsid w:val="0098402C"/>
    <w:rsid w:val="009C1656"/>
    <w:rsid w:val="009D5E3C"/>
    <w:rsid w:val="00A130C9"/>
    <w:rsid w:val="00A27BCE"/>
    <w:rsid w:val="00A339EE"/>
    <w:rsid w:val="00A56D34"/>
    <w:rsid w:val="00A839EE"/>
    <w:rsid w:val="00AA1D8D"/>
    <w:rsid w:val="00AB1624"/>
    <w:rsid w:val="00AC4DF5"/>
    <w:rsid w:val="00AC6899"/>
    <w:rsid w:val="00AD54F4"/>
    <w:rsid w:val="00AE1D91"/>
    <w:rsid w:val="00B00632"/>
    <w:rsid w:val="00B034B0"/>
    <w:rsid w:val="00B12C5F"/>
    <w:rsid w:val="00B47730"/>
    <w:rsid w:val="00B506FB"/>
    <w:rsid w:val="00B515DA"/>
    <w:rsid w:val="00B56953"/>
    <w:rsid w:val="00B92032"/>
    <w:rsid w:val="00BF7FF2"/>
    <w:rsid w:val="00C06981"/>
    <w:rsid w:val="00C45290"/>
    <w:rsid w:val="00C81063"/>
    <w:rsid w:val="00C83089"/>
    <w:rsid w:val="00CA2A02"/>
    <w:rsid w:val="00CA7C86"/>
    <w:rsid w:val="00CB0664"/>
    <w:rsid w:val="00CD4852"/>
    <w:rsid w:val="00CD5B35"/>
    <w:rsid w:val="00CD6C1A"/>
    <w:rsid w:val="00CD7569"/>
    <w:rsid w:val="00CF5784"/>
    <w:rsid w:val="00CF6E17"/>
    <w:rsid w:val="00D17C91"/>
    <w:rsid w:val="00DA72D2"/>
    <w:rsid w:val="00DA7AD2"/>
    <w:rsid w:val="00DB7BF8"/>
    <w:rsid w:val="00DC5BE5"/>
    <w:rsid w:val="00DD15AA"/>
    <w:rsid w:val="00E03B27"/>
    <w:rsid w:val="00E17347"/>
    <w:rsid w:val="00E51EC6"/>
    <w:rsid w:val="00E85608"/>
    <w:rsid w:val="00E919BA"/>
    <w:rsid w:val="00E946FC"/>
    <w:rsid w:val="00EC18EA"/>
    <w:rsid w:val="00ED4568"/>
    <w:rsid w:val="00F8570A"/>
    <w:rsid w:val="00F95581"/>
    <w:rsid w:val="00FB430A"/>
    <w:rsid w:val="00FC6029"/>
    <w:rsid w:val="00FC693F"/>
    <w:rsid w:val="00FD0B35"/>
    <w:rsid w:val="00FD169E"/>
    <w:rsid w:val="00FD4CD9"/>
    <w:rsid w:val="00FE0439"/>
    <w:rsid w:val="00FE6398"/>
    <w:rsid w:val="00FE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6F97E"/>
  <w14:defaultImageDpi w14:val="300"/>
  <w15:docId w15:val="{642071DD-07FF-451B-8444-0526A4CF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aliases w:val="Bullet Level 2 dot,Bullets,Indented Paragraph,Bullet 1,Use Case List Paragraph,b1,Bullet for no #'s,B1"/>
    <w:basedOn w:val="Normal"/>
    <w:link w:val="ListParagraphChar"/>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C5BE5"/>
    <w:rPr>
      <w:color w:val="0000FF" w:themeColor="hyperlink"/>
      <w:u w:val="single"/>
    </w:rPr>
  </w:style>
  <w:style w:type="character" w:styleId="UnresolvedMention">
    <w:name w:val="Unresolved Mention"/>
    <w:basedOn w:val="DefaultParagraphFont"/>
    <w:uiPriority w:val="99"/>
    <w:semiHidden/>
    <w:unhideWhenUsed/>
    <w:rsid w:val="00DC5BE5"/>
    <w:rPr>
      <w:color w:val="605E5C"/>
      <w:shd w:val="clear" w:color="auto" w:fill="E1DFDD"/>
    </w:rPr>
  </w:style>
  <w:style w:type="character" w:styleId="FollowedHyperlink">
    <w:name w:val="FollowedHyperlink"/>
    <w:basedOn w:val="DefaultParagraphFont"/>
    <w:uiPriority w:val="99"/>
    <w:semiHidden/>
    <w:unhideWhenUsed/>
    <w:rsid w:val="00DC5BE5"/>
    <w:rPr>
      <w:color w:val="800080" w:themeColor="followedHyperlink"/>
      <w:u w:val="single"/>
    </w:rPr>
  </w:style>
  <w:style w:type="character" w:customStyle="1" w:styleId="ListParagraphChar">
    <w:name w:val="List Paragraph Char"/>
    <w:aliases w:val="Bullet Level 2 dot Char,Bullets Char,Indented Paragraph Char,Bullet 1 Char,Use Case List Paragraph Char,b1 Char,Bullet for no #'s Char,B1 Char"/>
    <w:link w:val="ListParagraph"/>
    <w:uiPriority w:val="34"/>
    <w:qFormat/>
    <w:rsid w:val="00603B30"/>
    <w:rPr>
      <w:rFonts w:ascii="Arial" w:hAnsi="Arial"/>
      <w:sz w:val="24"/>
    </w:rPr>
  </w:style>
  <w:style w:type="paragraph" w:styleId="NormalWeb">
    <w:name w:val="Normal (Web)"/>
    <w:basedOn w:val="Normal"/>
    <w:uiPriority w:val="99"/>
    <w:unhideWhenUsed/>
    <w:rsid w:val="00603B3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4684">
      <w:bodyDiv w:val="1"/>
      <w:marLeft w:val="0"/>
      <w:marRight w:val="0"/>
      <w:marTop w:val="0"/>
      <w:marBottom w:val="0"/>
      <w:divBdr>
        <w:top w:val="none" w:sz="0" w:space="0" w:color="auto"/>
        <w:left w:val="none" w:sz="0" w:space="0" w:color="auto"/>
        <w:bottom w:val="none" w:sz="0" w:space="0" w:color="auto"/>
        <w:right w:val="none" w:sz="0" w:space="0" w:color="auto"/>
      </w:divBdr>
    </w:div>
    <w:div w:id="78797415">
      <w:bodyDiv w:val="1"/>
      <w:marLeft w:val="0"/>
      <w:marRight w:val="0"/>
      <w:marTop w:val="0"/>
      <w:marBottom w:val="0"/>
      <w:divBdr>
        <w:top w:val="none" w:sz="0" w:space="0" w:color="auto"/>
        <w:left w:val="none" w:sz="0" w:space="0" w:color="auto"/>
        <w:bottom w:val="none" w:sz="0" w:space="0" w:color="auto"/>
        <w:right w:val="none" w:sz="0" w:space="0" w:color="auto"/>
      </w:divBdr>
    </w:div>
    <w:div w:id="235171132">
      <w:bodyDiv w:val="1"/>
      <w:marLeft w:val="0"/>
      <w:marRight w:val="0"/>
      <w:marTop w:val="0"/>
      <w:marBottom w:val="0"/>
      <w:divBdr>
        <w:top w:val="none" w:sz="0" w:space="0" w:color="auto"/>
        <w:left w:val="none" w:sz="0" w:space="0" w:color="auto"/>
        <w:bottom w:val="none" w:sz="0" w:space="0" w:color="auto"/>
        <w:right w:val="none" w:sz="0" w:space="0" w:color="auto"/>
      </w:divBdr>
    </w:div>
    <w:div w:id="475873410">
      <w:bodyDiv w:val="1"/>
      <w:marLeft w:val="0"/>
      <w:marRight w:val="0"/>
      <w:marTop w:val="0"/>
      <w:marBottom w:val="0"/>
      <w:divBdr>
        <w:top w:val="none" w:sz="0" w:space="0" w:color="auto"/>
        <w:left w:val="none" w:sz="0" w:space="0" w:color="auto"/>
        <w:bottom w:val="none" w:sz="0" w:space="0" w:color="auto"/>
        <w:right w:val="none" w:sz="0" w:space="0" w:color="auto"/>
      </w:divBdr>
    </w:div>
    <w:div w:id="765424970">
      <w:bodyDiv w:val="1"/>
      <w:marLeft w:val="0"/>
      <w:marRight w:val="0"/>
      <w:marTop w:val="0"/>
      <w:marBottom w:val="0"/>
      <w:divBdr>
        <w:top w:val="none" w:sz="0" w:space="0" w:color="auto"/>
        <w:left w:val="none" w:sz="0" w:space="0" w:color="auto"/>
        <w:bottom w:val="none" w:sz="0" w:space="0" w:color="auto"/>
        <w:right w:val="none" w:sz="0" w:space="0" w:color="auto"/>
      </w:divBdr>
    </w:div>
    <w:div w:id="795411189">
      <w:bodyDiv w:val="1"/>
      <w:marLeft w:val="0"/>
      <w:marRight w:val="0"/>
      <w:marTop w:val="0"/>
      <w:marBottom w:val="0"/>
      <w:divBdr>
        <w:top w:val="none" w:sz="0" w:space="0" w:color="auto"/>
        <w:left w:val="none" w:sz="0" w:space="0" w:color="auto"/>
        <w:bottom w:val="none" w:sz="0" w:space="0" w:color="auto"/>
        <w:right w:val="none" w:sz="0" w:space="0" w:color="auto"/>
      </w:divBdr>
    </w:div>
    <w:div w:id="877670164">
      <w:bodyDiv w:val="1"/>
      <w:marLeft w:val="0"/>
      <w:marRight w:val="0"/>
      <w:marTop w:val="0"/>
      <w:marBottom w:val="0"/>
      <w:divBdr>
        <w:top w:val="none" w:sz="0" w:space="0" w:color="auto"/>
        <w:left w:val="none" w:sz="0" w:space="0" w:color="auto"/>
        <w:bottom w:val="none" w:sz="0" w:space="0" w:color="auto"/>
        <w:right w:val="none" w:sz="0" w:space="0" w:color="auto"/>
      </w:divBdr>
    </w:div>
    <w:div w:id="979925046">
      <w:bodyDiv w:val="1"/>
      <w:marLeft w:val="0"/>
      <w:marRight w:val="0"/>
      <w:marTop w:val="0"/>
      <w:marBottom w:val="0"/>
      <w:divBdr>
        <w:top w:val="none" w:sz="0" w:space="0" w:color="auto"/>
        <w:left w:val="none" w:sz="0" w:space="0" w:color="auto"/>
        <w:bottom w:val="none" w:sz="0" w:space="0" w:color="auto"/>
        <w:right w:val="none" w:sz="0" w:space="0" w:color="auto"/>
      </w:divBdr>
    </w:div>
    <w:div w:id="1195578275">
      <w:bodyDiv w:val="1"/>
      <w:marLeft w:val="0"/>
      <w:marRight w:val="0"/>
      <w:marTop w:val="0"/>
      <w:marBottom w:val="0"/>
      <w:divBdr>
        <w:top w:val="none" w:sz="0" w:space="0" w:color="auto"/>
        <w:left w:val="none" w:sz="0" w:space="0" w:color="auto"/>
        <w:bottom w:val="none" w:sz="0" w:space="0" w:color="auto"/>
        <w:right w:val="none" w:sz="0" w:space="0" w:color="auto"/>
      </w:divBdr>
    </w:div>
    <w:div w:id="1233197242">
      <w:bodyDiv w:val="1"/>
      <w:marLeft w:val="0"/>
      <w:marRight w:val="0"/>
      <w:marTop w:val="0"/>
      <w:marBottom w:val="0"/>
      <w:divBdr>
        <w:top w:val="none" w:sz="0" w:space="0" w:color="auto"/>
        <w:left w:val="none" w:sz="0" w:space="0" w:color="auto"/>
        <w:bottom w:val="none" w:sz="0" w:space="0" w:color="auto"/>
        <w:right w:val="none" w:sz="0" w:space="0" w:color="auto"/>
      </w:divBdr>
    </w:div>
    <w:div w:id="1423381954">
      <w:bodyDiv w:val="1"/>
      <w:marLeft w:val="0"/>
      <w:marRight w:val="0"/>
      <w:marTop w:val="0"/>
      <w:marBottom w:val="0"/>
      <w:divBdr>
        <w:top w:val="none" w:sz="0" w:space="0" w:color="auto"/>
        <w:left w:val="none" w:sz="0" w:space="0" w:color="auto"/>
        <w:bottom w:val="none" w:sz="0" w:space="0" w:color="auto"/>
        <w:right w:val="none" w:sz="0" w:space="0" w:color="auto"/>
      </w:divBdr>
    </w:div>
    <w:div w:id="1651908331">
      <w:bodyDiv w:val="1"/>
      <w:marLeft w:val="0"/>
      <w:marRight w:val="0"/>
      <w:marTop w:val="0"/>
      <w:marBottom w:val="0"/>
      <w:divBdr>
        <w:top w:val="none" w:sz="0" w:space="0" w:color="auto"/>
        <w:left w:val="none" w:sz="0" w:space="0" w:color="auto"/>
        <w:bottom w:val="none" w:sz="0" w:space="0" w:color="auto"/>
        <w:right w:val="none" w:sz="0" w:space="0" w:color="auto"/>
      </w:divBdr>
    </w:div>
    <w:div w:id="1771702680">
      <w:bodyDiv w:val="1"/>
      <w:marLeft w:val="0"/>
      <w:marRight w:val="0"/>
      <w:marTop w:val="0"/>
      <w:marBottom w:val="0"/>
      <w:divBdr>
        <w:top w:val="none" w:sz="0" w:space="0" w:color="auto"/>
        <w:left w:val="none" w:sz="0" w:space="0" w:color="auto"/>
        <w:bottom w:val="none" w:sz="0" w:space="0" w:color="auto"/>
        <w:right w:val="none" w:sz="0" w:space="0" w:color="auto"/>
      </w:divBdr>
    </w:div>
    <w:div w:id="1851217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imavamsi-g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imavamsi.gsv@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Hima Vamsi Gujjarlapudi</cp:lastModifiedBy>
  <cp:revision>4</cp:revision>
  <dcterms:created xsi:type="dcterms:W3CDTF">2025-05-09T20:08:00Z</dcterms:created>
  <dcterms:modified xsi:type="dcterms:W3CDTF">2025-05-09T20:25:00Z</dcterms:modified>
  <cp:category/>
</cp:coreProperties>
</file>